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572</Words>
  <Characters>2116</Characters>
  <CharactersWithSpaces>2681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2025-05-04T19:50:39Z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