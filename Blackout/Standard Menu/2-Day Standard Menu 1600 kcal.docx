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(~316 kcal)</w:t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548</Words>
  <Characters>1949</Characters>
  <CharactersWithSpaces>2489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2025-05-04T21:35:09Z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