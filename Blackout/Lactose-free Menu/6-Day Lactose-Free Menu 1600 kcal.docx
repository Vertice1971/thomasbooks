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oil, drained (12 g)</w:t>
        <w:br/>
        <w:t>• Dehydrated kiwi (12 g)</w:t>
        <w:br/>
        <w:t>• Lactose-free milk carton (160 ml)</w:t>
        <w:br/>
        <w:t>Estimated values:</w:t>
        <w:br/>
        <w:t>• Carbs: 36 g | Fat: 22 g | Protein: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Unsweetened whole-grain cookies (24 g)</w:t>
        <w:br/>
        <w:t>• Almond butter (8 g)</w:t>
        <w:br/>
        <w:t>• 1 prune</w:t>
        <w:br/>
        <w:t>Estimated values:</w:t>
        <w:br/>
        <w:t>• Carbs: 20 g | Fat: 8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beans, drained (160 g)</w:t>
        <w:br/>
        <w:t>• Canned corn and pepper salad (80 g)</w:t>
        <w:br/>
        <w:t>• Rye bread (32 g)</w:t>
        <w:br/>
        <w:t>• Extra virgin olive oil (8 g)</w:t>
        <w:br/>
        <w:t>• Peach in its juice (80 g)</w:t>
        <w:br/>
        <w:t>• Boiled egg, canned or pasteurized (1 pc)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(8 g)</w:t>
        <w:br/>
        <w:t>• 100 % bottled pineapple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pickled onion</w:t>
        <w:br/>
        <w:t>• Whole-grain crackers (24 g)</w:t>
        <w:br/>
        <w:t>• Unsweetened pear compote (80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Carbs: ~176 g (≈ 55 %)</w:t>
        <w:br/>
        <w:t>• Protein: ~57 g (≈ 14 %)</w:t>
        <w:br/>
        <w:t>• Fat: ~48 g (≈ 27 %)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Unsweetened whole-grain muesli (32 g)</w:t>
        <w:br/>
        <w:t>• Lactose-free milk carton (200 ml)</w:t>
        <w:br/>
        <w:t>• Dried fig (16 g)</w:t>
        <w:br/>
        <w:t>• Raw almonds (12 g)</w:t>
        <w:br/>
        <w:t>Estimated values:</w:t>
        <w:br/>
        <w:t>• Carbs: 36 g | Fat: 16 g | Protein: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toast (24 g)</w:t>
        <w:br/>
        <w:t>• Olive or sun-dried tomato pâté (16 g)</w:t>
        <w:br/>
        <w:t>• Canned fruit in its own juice (pear or pineapple, 80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Cold canned wheat berry salad (80 g drained)</w:t>
        <w:br/>
        <w:t>• Canned green beans (64 g)</w:t>
        <w:br/>
        <w:t>• Canned corn (40 g)</w:t>
        <w:br/>
        <w:t>• Canned roasted pepper and onion (40 g)</w:t>
        <w:br/>
        <w:t>• Light tuna in oil, drained (48 g)</w:t>
        <w:br/>
        <w:t>• Extra virgin olive oil (8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(16 g)</w:t>
        <w:br/>
        <w:t>• Tahini (8 g)</w:t>
        <w:br/>
        <w:t>• 100 % bottled peach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applesauce (80 g)</w:t>
        <w:br/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Carbs: ~176 g (≈ 55 %)</w:t>
        <w:br/>
        <w:t>• Protein: ~54 g (≈ 14 %)</w:t>
        <w:br/>
        <w:t>• Fat: ~48 g (≈ 27 %)</w:t>
        <w:br/>
        <w:t>• Fiber: ~26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(~376 kcal)</w:t>
        <w:br/>
        <w:t>• Fig or date bread (32 g)</w:t>
        <w:br/>
        <w:t>• Thin packaged whole-grain toast (24 g)</w:t>
        <w:br/>
        <w:t>• Cashew butter (8 g)</w:t>
        <w:br/>
        <w:t>• Lactose-free milk carton (200 ml)</w:t>
        <w:br/>
        <w:t>Estimated values:</w:t>
        <w:br/>
        <w:t>• Carbs: 36 g | Fat: 16 g | Protein: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Mixed nuts and seeds (16 g)</w:t>
        <w:br/>
        <w:t>• 100 % bottled grape juice (160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Lunch (~568 kcal)</w:t>
        <w:br/>
        <w:t>• Chickpeas with beetroot and onion, canned, drained (120 g)</w:t>
        <w:br/>
        <w:t>• Unsweetened savory crackers (32 g)</w:t>
        <w:br/>
        <w:t>• Small sardines in oil, drained (48 g)</w:t>
        <w:br/>
        <w:t>• Carrot and red cabbage salad, canned (64 g)</w:t>
        <w:br/>
        <w:t>• Extra virgin olive oil (8 g)</w:t>
        <w:br/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(16 g)</w:t>
        <w:br/>
        <w:t>• Dried fruit (apricot or mango, 16 g)</w:t>
        <w:br/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 (120 g)</w:t>
        <w:br/>
        <w:t>• Canned piquillo pepper and zucchini (40 g)</w:t>
        <w:br/>
        <w:t>• Packaged multigrain bread (24 g)</w:t>
        <w:br/>
        <w:t>• Unsweetened plum compote (80 g)</w:t>
        <w:br/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Carbs: ~185 g (≈ 55 %)</w:t>
        <w:br/>
        <w:t>• Protein: ~54 g (≈ 13 %)</w:t>
        <w:br/>
        <w:t>• Fat: ~48 g (≈ 27 %)</w:t>
        <w:br/>
        <w:t>• Fiber: ~26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~1600 kcal approx.</w:t>
        <w:br/>
        <w:t>Breakfast (~384 kcal)</w:t>
        <w:br/>
        <w:t>• Unsweetened whole-grain cookies (3 pcs – 30 g)</w:t>
        <w:br/>
        <w:t>• Hazelnut spread without sugar or milk (12 g)</w:t>
        <w:br/>
        <w:t>• 100 % bottled mandarin juice (160 ml)</w:t>
        <w:br/>
        <w:t>• Lactose-free milk carton (160 ml)</w:t>
        <w:br/>
        <w:t>Estimated values:</w:t>
        <w:br/>
        <w:t>• Carbs: 36 g | Fat: 16 g | Protein: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Oat and nut energy bar (32 g)</w:t>
        <w:br/>
        <w:t>• Dried apricot (12 g)</w:t>
        <w:br/>
        <w:t>Estimated values:</w:t>
        <w:br/>
        <w:t>• Carbs: 31 g | Fat: 11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brown rice, drained (80 g)</w:t>
        <w:br/>
        <w:t>• Canned peas (80 g)</w:t>
        <w:br/>
        <w:t>• Grated carrot and canned white asparagus (40 g)</w:t>
        <w:br/>
        <w:t>• North Atlantic tuna in oil, drained (48 g)</w:t>
        <w:br/>
        <w:t>• Extra virgin olive oil (8 g)</w:t>
        <w:br/>
        <w:t>• Pineapple in its juice (80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(~168 kcal)</w:t>
        <w:br/>
        <w:t>• Packaged rye bread (24 g)</w:t>
        <w:br/>
        <w:t>• Vegetable pâté (pumpkin or carrot, 16 g)</w:t>
        <w:br/>
        <w:t>• 100 % bottled apple juice (120 ml)</w:t>
        <w:br/>
        <w:t>Estimated values:</w:t>
        <w:br/>
        <w:t>• Carbs: 38 g | Fat: 9 g | Protein: 5 g | Fiber: 4 g</w:t>
      </w:r>
    </w:p>
    <w:p>
      <w:pPr>
        <w:pStyle w:val="Normal"/>
        <w:rPr/>
      </w:pPr>
      <w:r>
        <w:rPr>
          <w:sz w:val="22"/>
        </w:rPr>
        <w:t>Dinner (~312 kcal)</w:t>
        <w:br/>
        <w:t>• Canned lentils, drained (120 g)</w:t>
        <w:br/>
        <w:t>• Canned eggplant and pepper (40 g)</w:t>
        <w:br/>
        <w:t>• Whole-grain crackers (24 g)</w:t>
        <w:br/>
        <w:t>• Unsweetened pear compote (80 g)</w:t>
        <w:br/>
        <w:t>Estimated values:</w:t>
        <w:br/>
        <w:t>• Carbs: 44 g | Fat: 11 g | Protein: 19 g | Fiber: 10 g</w:t>
      </w:r>
    </w:p>
    <w:p>
      <w:pPr>
        <w:pStyle w:val="Normal"/>
        <w:rPr/>
      </w:pPr>
      <w:r>
        <w:rPr>
          <w:sz w:val="22"/>
        </w:rPr>
        <w:t>TOTAL DAY 6</w:t>
        <w:br/>
        <w:t>• Energy: ~1600 kcal</w:t>
        <w:br/>
        <w:t>• Carbs: ~211 g (≈ 55 %)</w:t>
        <w:br/>
        <w:t>• Protein: ~65 g (≈ 16 %)</w:t>
        <w:br/>
        <w:t>• Fat: ~48 g (≈ 27 %)</w:t>
        <w:br/>
        <w:t>• Fiber: ~30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1645</Words>
  <Characters>6085</Characters>
  <CharactersWithSpaces>7701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2025-05-05T18:29:12Z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