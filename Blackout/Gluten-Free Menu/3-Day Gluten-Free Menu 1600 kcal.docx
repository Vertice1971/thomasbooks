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~1600 kcal approx.</w:t>
        <w:br/>
        <w:t>Breakfast (~448 kcal)</w:t>
        <w:br/>
        <w:t>• Adapted gluten-free rye bread (75 g) with 1 tsp olive oil (5 g)</w:t>
        <w:br/>
        <w:t>• Canned tomato (42 g)</w:t>
        <w:br/>
        <w:t>• Extra virgin olive oil (1 tbsp – 10 g)</w:t>
        <w:br/>
        <w:t>• Nuts (walnuts, 16 g)</w:t>
        <w:br/>
        <w:t>• 100 % packaged orange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44 g | Fat: 22 g | Protein: 6 g | Fiber: 6 g</w:t>
      </w:r>
    </w:p>
    <w:p>
      <w:pPr/>
      <w:r>
        <w:rPr>
          <w:rFonts w:ascii="Cambria" w:hAnsi="Cambria"/>
          <w:sz w:val="22"/>
        </w:rPr>
        <w:t>Mid-morning snack (~154 kcal)</w:t>
        <w:br/>
        <w:t>• Gluten-free oat &amp; date energy bar (32 g)</w:t>
        <w:br/>
        <w:t>• 1 dried fruit (dried apricot or apple, 13 g)</w:t>
      </w:r>
    </w:p>
    <w:p>
      <w:pPr/>
      <w:r>
        <w:rPr>
          <w:rFonts w:ascii="Cambria" w:hAnsi="Cambria"/>
          <w:sz w:val="22"/>
        </w:rPr>
        <w:t>Estimated values:</w:t>
        <w:br/>
        <w:t>• Carbs: 24 g | Fat: 5 g | Protein: 3 g | Fiber: 3 g</w:t>
      </w:r>
    </w:p>
    <w:p>
      <w:pPr/>
      <w:r>
        <w:rPr>
          <w:rFonts w:ascii="Cambria" w:hAnsi="Cambria"/>
          <w:sz w:val="22"/>
        </w:rPr>
        <w:t>Lunch (~499 kcal)</w:t>
        <w:br/>
        <w:t>• Canned cooked lentils (160 g drained)</w:t>
        <w:br/>
        <w:t>• Mixed canned vegetables (80 g)</w:t>
        <w:br/>
        <w:t>• Roasted pepper strips (42 g)</w:t>
        <w:br/>
        <w:t>• Gluten-free crackers (32 g)</w:t>
        <w:br/>
        <w:t>• Unsweetened apple compote (80 g)</w:t>
        <w:br/>
        <w:t>• Canned mackerel or sardines in oil, drained (48 g)</w:t>
      </w:r>
    </w:p>
    <w:p>
      <w:pPr/>
      <w:r>
        <w:rPr>
          <w:rFonts w:ascii="Cambria" w:hAnsi="Cambria"/>
          <w:sz w:val="22"/>
        </w:rPr>
        <w:t>Estimated values:</w:t>
        <w:br/>
        <w:t>• Carbs: 48 g | Fat: 16 g | Protein: 22 g | Fiber: 8 g</w:t>
      </w:r>
    </w:p>
    <w:p>
      <w:pPr/>
      <w:r>
        <w:rPr>
          <w:rFonts w:ascii="Cambria" w:hAnsi="Cambria"/>
          <w:sz w:val="22"/>
        </w:rPr>
        <w:t>Afternoon snack (~163 kcal)</w:t>
        <w:br/>
        <w:t>• Gluten-free cookies (3 units – 24 g)</w:t>
        <w:br/>
        <w:t>• Enriched plant-based drink (almond or oat, 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Gluten-free bread (24 g)</w:t>
        <w:br/>
        <w:t>• Unsweetened canned peach (80 g)</w:t>
      </w:r>
    </w:p>
    <w:p>
      <w:pPr/>
      <w:r>
        <w:rPr>
          <w:rFonts w:ascii="Cambria" w:hAnsi="Cambria"/>
          <w:sz w:val="22"/>
        </w:rPr>
        <w:t>Estimated values:</w:t>
        <w:br/>
        <w:t>• Carbs: 32 g | Fat: 12 g | Protein: 12 g | Fiber: 5 g</w:t>
      </w:r>
    </w:p>
    <w:p>
      <w:pPr/>
      <w:r>
        <w:rPr>
          <w:rFonts w:ascii="Cambria" w:hAnsi="Cambria"/>
          <w:sz w:val="22"/>
        </w:rPr>
        <w:t>TOTAL DAY 1</w:t>
        <w:br/>
        <w:t>• Energy: ~1600 kcal</w:t>
        <w:br/>
        <w:t>• Carbs: ~168 g (≈ 55 %)</w:t>
        <w:br/>
        <w:t>• Protein: ~48 g (≈ 12 %)</w:t>
        <w:br/>
        <w:t>• Fat: ~53 g (≈ 30 %)</w:t>
        <w:br/>
        <w:t>• Fiber: ~24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2 – ~1600 kcal approx.</w:t>
        <w:br/>
        <w:t>Breakfast (~378 kcal)</w:t>
        <w:br/>
        <w:t>• Gluten-free oat flakes (42 g)</w:t>
        <w:br/>
        <w:t>• Whole milk (Tetra Pak, 198 ml)</w:t>
        <w:br/>
        <w:t>• Dried banana (13 g)</w:t>
        <w:br/>
        <w:t>• Chia seeds (8 g)</w:t>
        <w:br/>
        <w:t>• Honey (0.8 tsp)</w:t>
      </w:r>
    </w:p>
    <w:p>
      <w:pPr/>
      <w:r>
        <w:rPr>
          <w:rFonts w:ascii="Cambria" w:hAnsi="Cambria"/>
          <w:sz w:val="22"/>
        </w:rPr>
        <w:t>Estimated values:</w:t>
        <w:br/>
        <w:t>• Carbs: 44 g | Fat: 12 g | Protein: 8 g | Fiber: 6 g</w:t>
      </w:r>
    </w:p>
    <w:p>
      <w:pPr/>
      <w:r>
        <w:rPr>
          <w:rFonts w:ascii="Cambria" w:hAnsi="Cambria"/>
          <w:sz w:val="22"/>
        </w:rPr>
        <w:t>Mid-morning snack (~160 kcal)</w:t>
        <w:br/>
        <w:t>• Gluten-free whole-grain toast (24 g)</w:t>
        <w:br/>
        <w:t>• Peanut butter (8 g)</w:t>
        <w:br/>
        <w:t>• Canned mandarin segments in natural juice (80 g)</w:t>
      </w:r>
    </w:p>
    <w:p>
      <w:pPr/>
      <w:r>
        <w:rPr>
          <w:rFonts w:ascii="Cambria" w:hAnsi="Cambria"/>
          <w:sz w:val="22"/>
        </w:rPr>
        <w:t>Estimated values:</w:t>
        <w:br/>
        <w:t>• Carbs: 16 g | Fat: 6 g | Protein: 3 g | Fiber: 2 g</w:t>
      </w:r>
    </w:p>
    <w:p>
      <w:pPr/>
      <w:r>
        <w:rPr>
          <w:rFonts w:ascii="Cambria" w:hAnsi="Cambria"/>
          <w:sz w:val="22"/>
        </w:rPr>
        <w:t>Lunch (~560 kcal)</w:t>
        <w:br/>
        <w:t>• Canned cooked white beans (160 g drained)</w:t>
        <w:br/>
        <w:t>• Sun-dried tomatoes &amp; asparagus (40 g)</w:t>
        <w:br/>
        <w:t>• Corn tortillas (2 units – 32 g)</w:t>
        <w:br/>
        <w:t>• Extra virgin olive oil (0.8 tbsp – 8 g)</w:t>
        <w:br/>
        <w:t>• Pineapple in juice (80 g)</w:t>
        <w:br/>
        <w:t>• Mussels in escabeche (48 g)</w:t>
      </w:r>
    </w:p>
    <w:p>
      <w:pPr/>
      <w:r>
        <w:rPr>
          <w:rFonts w:ascii="Cambria" w:hAnsi="Cambria"/>
          <w:sz w:val="22"/>
        </w:rPr>
        <w:t>Estimated values:</w:t>
        <w:br/>
        <w:t>• Carbs: 48 g | Fat: 16 g | Protein: 22 g | Fiber: 8 g</w:t>
      </w:r>
    </w:p>
    <w:p>
      <w:pPr/>
      <w:r>
        <w:rPr>
          <w:rFonts w:ascii="Cambria" w:hAnsi="Cambria"/>
          <w:sz w:val="22"/>
        </w:rPr>
        <w:t>Afternoon snack (~186 kcal)</w:t>
        <w:br/>
        <w:t>• Gluten-free nut &amp; cereal bar (32 g)</w:t>
        <w:br/>
        <w:t>• 100 % packaged grape or apple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(~316 kcal)</w:t>
        <w:br/>
        <w:t>• Canned cooked quinoa (80 g drained)</w:t>
        <w:br/>
        <w:t>• Mixed canned vegetables (80 g)</w:t>
        <w:br/>
        <w:t>• Canned tuna pâté or similar (32 g)</w:t>
        <w:br/>
        <w:t>• Prunes (24 g)</w:t>
      </w:r>
    </w:p>
    <w:p>
      <w:pPr/>
      <w:r>
        <w:rPr>
          <w:rFonts w:ascii="Cambria" w:hAnsi="Cambria"/>
          <w:sz w:val="22"/>
        </w:rPr>
        <w:t>Estimated values:</w:t>
        <w:br/>
        <w:t>• Carbs: 36 g | Fat: 13 g | Protein: 8 g | Fiber: 5 g</w:t>
      </w:r>
    </w:p>
    <w:p>
      <w:pPr/>
      <w:r>
        <w:rPr>
          <w:rFonts w:ascii="Cambria" w:hAnsi="Cambria"/>
          <w:sz w:val="22"/>
        </w:rPr>
        <w:t>TOTAL DAY 2</w:t>
        <w:br/>
        <w:t>• Energy: ~1600 kcal</w:t>
        <w:br/>
        <w:t>• Carbs: ~164 g (≈ 55 %)</w:t>
        <w:br/>
        <w:t>• Protein: ~44 g (≈ 11 %)</w:t>
        <w:br/>
        <w:t>• Fat: ~48 g (≈ 27 %)</w:t>
        <w:br/>
        <w:t>• Fiber: ~23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3 – ~1600 kcal approx.</w:t>
        <w:br/>
        <w:t>Breakfast (~384 kcal)</w:t>
        <w:br/>
        <w:t>• Gluten-free multigrain bread (42 g)</w:t>
        <w:br/>
        <w:t>• Canned avocado (24 g)</w:t>
        <w:br/>
        <w:t>• Sun-dried tomato in oil, drained (12 g)</w:t>
        <w:br/>
        <w:t>• Dried kiwi (12 g)</w:t>
        <w:br/>
        <w:t>• Whole milk (Tetra Pak, 160 ml)</w:t>
      </w:r>
    </w:p>
    <w:p>
      <w:pPr/>
      <w:r>
        <w:rPr>
          <w:rFonts w:ascii="Cambria" w:hAnsi="Cambria"/>
          <w:sz w:val="22"/>
        </w:rPr>
        <w:t>Estimated values:</w:t>
        <w:br/>
        <w:t>• Carbs: 26 g | Fat: 17 g | Protein: 6 g | Fiber: 5 g</w:t>
      </w:r>
    </w:p>
    <w:p>
      <w:pPr/>
      <w:r>
        <w:rPr>
          <w:rFonts w:ascii="Cambria" w:hAnsi="Cambria"/>
          <w:sz w:val="22"/>
        </w:rPr>
        <w:t>Mid-morning snack (~176 kcal)</w:t>
        <w:br/>
        <w:t>• Gluten-free cookies (3 units – 24 g)</w:t>
        <w:br/>
        <w:t>• Almond butter (8 g)</w:t>
        <w:br/>
        <w:t>• 1 prune</w:t>
      </w:r>
    </w:p>
    <w:p>
      <w:pPr/>
      <w:r>
        <w:rPr>
          <w:rFonts w:ascii="Cambria" w:hAnsi="Cambria"/>
          <w:sz w:val="22"/>
        </w:rPr>
        <w:t>Estimated values:</w:t>
        <w:br/>
        <w:t>• Carbs: 16 g | Fat: 6 g | Protein: 2 g | Fiber: 2 g</w:t>
      </w:r>
    </w:p>
    <w:p>
      <w:pPr/>
      <w:r>
        <w:rPr>
          <w:rFonts w:ascii="Cambria" w:hAnsi="Cambria"/>
          <w:sz w:val="22"/>
        </w:rPr>
        <w:t>Lunch (~560 kcal)</w:t>
        <w:br/>
        <w:t>• Canned cooked red beans (160 g drained)</w:t>
        <w:br/>
        <w:t>• Canned corn &amp; pepper salad (80 g)</w:t>
        <w:br/>
        <w:t>• Gluten-free rye bread (32 g)</w:t>
        <w:br/>
        <w:t>• Extra virgin olive oil (0.8 tbsp – 8 g)</w:t>
        <w:br/>
        <w:t>• Peach in juice (80 g)</w:t>
        <w:br/>
        <w:t>• Canned boiled or pasteurized egg (0.8 units)</w:t>
      </w:r>
    </w:p>
    <w:p>
      <w:pPr/>
      <w:r>
        <w:rPr>
          <w:rFonts w:ascii="Cambria" w:hAnsi="Cambria"/>
          <w:sz w:val="22"/>
        </w:rPr>
        <w:t>Estimated values:</w:t>
        <w:br/>
        <w:t>• Carbs: 44 g | Fat: 16 g | Protein: 22 g | Fiber: 8 g</w:t>
      </w:r>
    </w:p>
    <w:p>
      <w:pPr/>
      <w:r>
        <w:rPr>
          <w:rFonts w:ascii="Cambria" w:hAnsi="Cambria"/>
          <w:sz w:val="22"/>
        </w:rPr>
        <w:t>Afternoon snack (~176 kcal)</w:t>
        <w:br/>
        <w:t>• Rice cakes (1.6 units – 16 g)</w:t>
        <w:br/>
        <w:t>• Tahini (8 g)</w:t>
        <w:br/>
        <w:t>• 100 % packaged pineapple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24 g | Fat: 6 g | Protein: 2 g | Fiber: 1 g</w:t>
      </w:r>
    </w:p>
    <w:p>
      <w:pPr/>
      <w:r>
        <w:rPr>
          <w:rFonts w:ascii="Cambria" w:hAnsi="Cambria"/>
          <w:sz w:val="22"/>
        </w:rPr>
        <w:t>Dinner (~304 kcal)</w:t>
        <w:br/>
        <w:t>• Canned chickpea salad (122 g) with black olives (8 g), pickles &amp; onion in vinegar</w:t>
        <w:br/>
        <w:t>• Gluten-free crackers (24 g)</w:t>
        <w:br/>
        <w:t>• Unsweetened pear compote (80 g)</w:t>
      </w:r>
    </w:p>
    <w:p>
      <w:pPr/>
      <w:r>
        <w:rPr>
          <w:rFonts w:ascii="Cambria" w:hAnsi="Cambria"/>
          <w:sz w:val="22"/>
        </w:rPr>
        <w:t>Estimated values:</w:t>
        <w:br/>
        <w:t>• Carbs: 28 g | Fat: 8 g | Protein: 9 g | Fiber: 5 g</w:t>
      </w:r>
    </w:p>
    <w:p>
      <w:pPr/>
      <w:r>
        <w:rPr>
          <w:rFonts w:ascii="Cambria" w:hAnsi="Cambria"/>
          <w:sz w:val="22"/>
        </w:rPr>
        <w:t>TOTAL DAY 3</w:t>
        <w:br/>
        <w:t>• Energy: ~1600 kcal</w:t>
        <w:br/>
        <w:t>• Carbs: ~156 g (≈ 39 %)</w:t>
        <w:br/>
        <w:t>• Protein: ~41 g (≈ 10 %)</w:t>
        <w:br/>
        <w:t>• Fat: ~58 g (≈ 32 %)</w:t>
        <w:br/>
        <w:t>• Fiber: ~21 g</w:t>
      </w:r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