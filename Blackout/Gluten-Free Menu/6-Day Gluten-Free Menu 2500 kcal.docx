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Gluten-free rye bread (66 g)</w:t>
        <w:br/>
        <w:t>• Canned tomato (66 g)</w:t>
        <w:br/>
        <w:t>• Extra virgin olive oil (1 tbsp + ⅞ tsp – 15 g)</w:t>
        <w:br/>
        <w:t>• Nuts (walnuts, 25 g)</w:t>
        <w:br/>
        <w:t>• 100 % packaged orange juice (250 ml)</w:t>
        <w:br/>
        <w:t>• Extra slice of gluten-free bread (41 g) with 1 tsp + ⅜ tsp olive oil (8 g)</w:t>
        <w:br/>
        <w:t>Estimated values:</w:t>
        <w:br/>
        <w:t>• Carbs: 69 g | Fat: 35 g | Protein: 10 g | Fiber: 10 g</w:t>
      </w:r>
    </w:p>
    <w:p>
      <w:pPr>
        <w:pStyle w:val="Normal"/>
        <w:rPr/>
      </w:pPr>
      <w:r>
        <w:rPr>
          <w:sz w:val="22"/>
        </w:rPr>
        <w:t>Mid-morning snack (~240 kcal)</w:t>
        <w:br/>
        <w:t>• Gluten-free oat &amp; date energy bar (50 g)</w:t>
        <w:br/>
        <w:t>• 1 dried fruit (dried apricot or apple, 20 g)</w:t>
        <w:br/>
        <w:t>Estimated values:</w:t>
        <w:br/>
        <w:t>• Carbs: 38 g | Fat: 8 g | Protein: 5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(66 g)</w:t>
        <w:br/>
        <w:t>• Gluten-free crackers (50 g)</w:t>
        <w:br/>
        <w:t>• Unsweetened apple compote (125 g)</w:t>
        <w:br/>
        <w:t>• Canned mackerel or sardines in oil, drained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Gluten-free cookies (5 units – 38 g)</w:t>
        <w:br/>
        <w:t>• Enriched plant-based drink (almond or oat, gluten-free, 250 ml)</w:t>
        <w:br/>
        <w:t>Estimated values:</w:t>
        <w:br/>
        <w:t>• Carbs: 31 g | Fat: 13 g | Protein: 5 g | Fiber: 4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(191 g)</w:t>
        <w:br/>
        <w:t>• Sun-dried tomatoes (13 g)</w:t>
        <w:br/>
        <w:t>• Vegetable pâté (eggplant or hummus, 50 g)</w:t>
        <w:br/>
        <w:t>• Gluten-free bread (38 g)</w:t>
        <w:br/>
        <w:t>• 1 piece of unsweetened canned fruit (peach, 125 g)</w:t>
        <w:br/>
        <w:t>Estimated values:</w:t>
        <w:br/>
        <w:t>• Carbs: 50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Carbs: ~263 g (≈ 55%)</w:t>
        <w:br/>
        <w:t>• Protein: ~74 g (≈ 12%)</w:t>
        <w:br/>
        <w:t>• Fat: ~83 g (≈ 30%)</w:t>
        <w:br/>
        <w:t>• Fiber: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Gluten-free oats (66 g)</w:t>
        <w:br/>
        <w:t>• Whole milk (Tetra Pak, 313 ml)</w:t>
        <w:br/>
        <w:t>• Dried banana (20 g)</w:t>
        <w:br/>
        <w:t>• Chia seeds (12 g)</w:t>
        <w:br/>
        <w:t>• Honey (1¼ tsp)</w:t>
        <w:br/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sz w:val="22"/>
        </w:rPr>
        <w:t>Mid-morning snack (~250 kcal)</w:t>
        <w:br/>
        <w:t>• Gluten-free whole-grain toast (38 g)</w:t>
        <w:br/>
        <w:t>• Peanut butter (12 g)</w:t>
        <w:br/>
        <w:t>• Canned mandarin segments in natural juice (125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asparagus (62 g)</w:t>
        <w:br/>
        <w:t>• Corn tortillas (2.5 units – 50 g)</w:t>
        <w:br/>
        <w:t>• Extra virgin olive oil (1¼ tbsp – 12 g)</w:t>
        <w:br/>
        <w:t>• Pineapple in juice (125 g)</w:t>
        <w:br/>
        <w:t>• Mussels in escabeche (75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Gluten-free nut &amp; cereal bar (50 g)</w:t>
        <w:br/>
        <w:t>• 100 % packaged grape or apple juice (250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Canned cooked quinoa (125 g drained)</w:t>
        <w:br/>
        <w:t>• Mixed canned vegetables (125 g)</w:t>
        <w:br/>
        <w:t>• Canned tuna pâté or similar (50 g)</w:t>
        <w:br/>
        <w:t>• Prunes (38 g)</w:t>
        <w:br/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Carbs: ~256 g (≈ 55%)</w:t>
        <w:br/>
        <w:t>• Protein: ~75 g (≈ 12%)</w:t>
        <w:br/>
        <w:t>• Fat: ~83 g (≈ 30%)</w:t>
        <w:br/>
        <w:t>• Fiber: ~38 g</w:t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Gluten-free multigrain bread (66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  <w:br/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cookies (5 units – 38 g)</w:t>
        <w:br/>
        <w:t>• Almond butter (12 g)</w:t>
        <w:br/>
        <w:t>• Prune (1¼ units)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 (250 g drained)</w:t>
        <w:br/>
        <w:t>• Canned corn &amp; pepper salad (125 g)</w:t>
        <w:br/>
        <w:t>• Gluten-free rye bread (50 g)</w:t>
        <w:br/>
        <w:t>• Extra virgin olive oil (1¼ tbsp – 12 g)</w:t>
        <w:br/>
        <w:t>• Peach in juice (125 g)</w:t>
        <w:br/>
        <w:t>• Canned boiled or pasteurized egg (1¼ units)</w:t>
        <w:br/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100 % packaged pineapple juice (250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Chickpea salad (188 g) with black olives (12 g), pickles and onion in vinegar</w:t>
        <w:br/>
        <w:t>• Gluten-free crackers (38 g)</w:t>
        <w:br/>
        <w:t>• Unsweetened pear compote (125 g)</w:t>
        <w:br/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gluten-free muesli (50 g)</w:t>
        <w:br/>
        <w:t>• Whole milk (Tetra Pak, 313 ml)</w:t>
        <w:br/>
        <w:t>• Dried fig (25 g)</w:t>
        <w:br/>
        <w:t>• Raw almonds (19 g)</w:t>
        <w:br/>
        <w:t>Estimated values:</w:t>
        <w:br/>
        <w:t>• Carbs: 56 g | Fat: 25 g | Protein: 13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toast (38 g)</w:t>
        <w:br/>
        <w:t>• Olive tapenade or sun-dried tomato spread (25 g)</w:t>
        <w:br/>
        <w:t>• Canned fruit in natural juice (pear or pineapple – 125 g)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quinoa salad (125 g drained)</w:t>
        <w:br/>
        <w:t>• Canned green beans (100 g)</w:t>
        <w:br/>
        <w:t>• Canned corn (62 g)</w:t>
        <w:br/>
        <w:t>• Roasted pepper &amp; onion (62 g)</w:t>
        <w:br/>
        <w:t>• Canned light tuna in oil, drained (75 g)</w:t>
        <w:br/>
        <w:t>• Extra virgin olive oil (1¼ tbsp – 12 g)</w:t>
        <w:br/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Rice cakes (2.5 units – 25 g)</w:t>
        <w:br/>
        <w:t>• Tahini (12 g)</w:t>
        <w:br/>
        <w:t>• 100 % packaged peach juice (250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lentils (188 g drained)</w:t>
        <w:br/>
        <w:t>• Canned artichokes or mushrooms (62 g)</w:t>
        <w:br/>
        <w:t>• Gluten-free multigrain bread (38 g)</w:t>
        <w:br/>
        <w:t>• Unsweetened apple compote (125 g)</w:t>
        <w:br/>
        <w:t>Estimated values:</w:t>
        <w:br/>
        <w:t>• Carbs: 44 g | Fat: 10 g | Protein: 19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(~585 kcal)</w:t>
        <w:br/>
        <w:t>• Fig or date gluten-free bread (50 g)</w:t>
        <w:br/>
        <w:t>• Thin gluten-free toasts (38 g)</w:t>
        <w:br/>
        <w:t>• Cashew butter (12 g)</w:t>
        <w:br/>
        <w:t>• Whole milk (Tetra Pak, 313 ml)</w:t>
        <w:br/>
        <w:t>Estimated values:</w:t>
        <w:br/>
        <w:t>• Carbs: 56 g | Fat: 25 g | Protein: 10 g | Fiber: 6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Mixed nuts &amp; seeds (25 g)</w:t>
        <w:br/>
        <w:t>• 100 % packaged grape juice (250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Lunch (~890 kcal)</w:t>
        <w:br/>
        <w:t>• Canned chickpeas with beetroot &amp; onion (188 g drained)</w:t>
        <w:br/>
        <w:t>• Gluten-free salted crackers (50 g)</w:t>
        <w:br/>
        <w:t>• Small sardines in oil, drained (75 g)</w:t>
        <w:br/>
        <w:t>• Canned carrot &amp; red cabbage salad (100 g)</w:t>
        <w:br/>
        <w:t>• Extra virgin olive oil (1¼ tbsp – 12 g)</w:t>
        <w:br/>
        <w:t>Estimated values:</w:t>
        <w:br/>
        <w:t>• Carbs: 69 g | Fat: 35 g | Protein: 31 g | Fiber: 11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(25 g)</w:t>
        <w:br/>
        <w:t>• Dried fruit (apricot or mango – 25 g)</w:t>
        <w:br/>
        <w:t>Estimated values:</w:t>
        <w:br/>
        <w:t>• Carbs: 31 g | Fat: 10 g | Protein: 5 g | Fiber: 3 g</w:t>
      </w:r>
    </w:p>
    <w:p>
      <w:pPr>
        <w:pStyle w:val="Normal"/>
        <w:rPr/>
      </w:pPr>
      <w:r>
        <w:rPr>
          <w:sz w:val="22"/>
        </w:rPr>
        <w:t>Dinner (~465 kcal)</w:t>
        <w:br/>
        <w:t>• Canned green beans &amp; potatoes (188 g drained)</w:t>
        <w:br/>
        <w:t>• Canned piquillo peppers &amp; zucchini (62 g)</w:t>
        <w:br/>
        <w:t>• Gluten-free multigrain bread (38 g)</w:t>
        <w:br/>
        <w:t>• Unsweetened plum compote (125 g)</w:t>
        <w:br/>
        <w:t>Estimated values:</w:t>
        <w:br/>
        <w:t>• Carbs: 44 g | Fat: 11 g | Protein: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6 – ~2500 kcal approx.</w:t>
        <w:br/>
        <w:t>Breakfast (~600 kcal)</w:t>
        <w:br/>
        <w:t>• Gluten-free cookies (5 units – 38 g)</w:t>
        <w:br/>
        <w:t>• Sugar-free, dairy-free hazelnut spread (19 g)</w:t>
        <w:br/>
        <w:t>• 100 % packaged tangerine juice (250 ml)</w:t>
        <w:br/>
        <w:t>• Whole milk (Tetra Pak, 250 ml)</w:t>
        <w:br/>
        <w:t>Estimated values:</w:t>
        <w:br/>
        <w:t>• Carbs: 56 g | Fat: 25 g | Protein: 10 g | Fiber: 6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Gluten-free oat &amp; nut energy bar (50 g)</w:t>
        <w:br/>
        <w:t>• Dried apricot (19 g)</w:t>
        <w:br/>
        <w:t>Estimated values:</w:t>
        <w:br/>
        <w:t>• Carbs: 31 g | Fat: 11 g | Protein: 4 g | Fiber: 3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brown rice (125 g drained)</w:t>
        <w:br/>
        <w:t>• Canned peas (125 g)</w:t>
        <w:br/>
        <w:t>• Grated carrot &amp; white asparagus in oil (62 g)</w:t>
        <w:br/>
        <w:t>• Canned bonito del norte in oil, drained (75 g)</w:t>
        <w:br/>
        <w:t>• Extra virgin olive oil (1¼ tbsp – 12 g)</w:t>
        <w:br/>
        <w:t>• Pineapple in juice (125 g)</w:t>
        <w:br/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(~265 kcal)</w:t>
        <w:br/>
        <w:t>• Gluten-free rye bread (38 g)</w:t>
        <w:br/>
        <w:t>• Pumpkin or carrot vegetable pâté (25 g)</w:t>
        <w:br/>
        <w:t>• 100 % packaged apple juice (190 ml)</w:t>
        <w:br/>
        <w:t>Estimated values:</w:t>
        <w:br/>
        <w:t>• Carbs: 38 g | Fat: 9 g | Protein: 5 g | Fiber: 4 g</w:t>
      </w:r>
    </w:p>
    <w:p>
      <w:pPr>
        <w:pStyle w:val="Normal"/>
        <w:rPr/>
      </w:pPr>
      <w:r>
        <w:rPr>
          <w:sz w:val="22"/>
        </w:rPr>
        <w:t>Dinner (~460 kcal)</w:t>
        <w:br/>
        <w:t>• Canned lentils (188 g drained)</w:t>
        <w:br/>
        <w:t>• Canned eggplant &amp; pepper (62 g)</w:t>
        <w:br/>
        <w:t>• Gluten-free crackers (38 g)</w:t>
        <w:br/>
        <w:t>• Unsweetened pear compote (125 g)</w:t>
        <w:br/>
        <w:t>Estimated values:</w:t>
        <w:br/>
        <w:t>• Carbs: 44 g | Fat: 11 g | Protein: 19 g | Fiber: 10 g</w:t>
      </w:r>
    </w:p>
    <w:p>
      <w:pPr>
        <w:pStyle w:val="Normal"/>
        <w:rPr/>
      </w:pPr>
      <w:r>
        <w:rPr>
          <w:sz w:val="22"/>
        </w:rPr>
        <w:t>TOTAL DAY 6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LibreOffice/6.3.6.2$Windows_X86_64 LibreOffice_project/2196df99b074d8a661f4036fca8fa0cbfa33a497</Application>
  <Pages>6</Pages>
  <Words>1698</Words>
  <Characters>6350</Characters>
  <CharactersWithSpaces>8025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2025-05-04T08:23:36Z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