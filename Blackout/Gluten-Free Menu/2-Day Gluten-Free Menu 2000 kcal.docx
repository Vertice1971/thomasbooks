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Gluten-free bread (100 g) with 2  tsp olive oil (14g)</w:t>
        <w:br/>
        <w:t>• Canned tomato (53 g)</w:t>
        <w:br/>
        <w:t>• Nuts (walnuts, 20 g)</w:t>
        <w:br/>
        <w:t>• 100 % packaged orange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8 g | Fiber: 8 g</w:t>
      </w:r>
    </w:p>
    <w:p>
      <w:pPr>
        <w:pStyle w:val="Normal"/>
        <w:rPr/>
      </w:pPr>
      <w:r>
        <w:rPr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40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17 g | Protein: 10 g | Fiber: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557</Words>
  <Characters>2083</Characters>
  <CharactersWithSpaces>2624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2025-05-04T16:38:13Z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