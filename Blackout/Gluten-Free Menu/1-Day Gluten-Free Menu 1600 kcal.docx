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rFonts w:ascii="Cambria" w:hAnsi="Cambria"/>
          <w:sz w:val="22"/>
        </w:rPr>
        <w:t>MENU DAY 1 – ~1600 kcal approx.</w:t>
        <w:br/>
        <w:t>Breakfast (~448 kcal)</w:t>
        <w:br/>
        <w:t>• Adapted gluten-free rye bread (75 g) with 1 tsp olive oil (5 g)</w:t>
        <w:br/>
        <w:t>• Canned tomato (42 g)</w:t>
        <w:br/>
        <w:t>• Extra virgin olive oil (1 tbsp – 10 g)</w:t>
        <w:br/>
        <w:t>• Nuts (walnuts, 16 g)</w:t>
        <w:br/>
        <w:t>• 100 % packaged orange juice (160 ml)</w:t>
      </w:r>
    </w:p>
    <w:p>
      <w:pPr/>
      <w:r>
        <w:rPr>
          <w:rFonts w:ascii="Cambria" w:hAnsi="Cambria"/>
          <w:sz w:val="22"/>
        </w:rPr>
        <w:t>Estimated values:</w:t>
        <w:br/>
        <w:t>• Carbs: 44 g | Fat: 22 g | Protein: 6 g | Fiber: 6 g</w:t>
      </w:r>
    </w:p>
    <w:p>
      <w:pPr/>
      <w:r>
        <w:rPr>
          <w:rFonts w:ascii="Cambria" w:hAnsi="Cambria"/>
          <w:sz w:val="22"/>
        </w:rPr>
        <w:t>Mid-morning snack (~154 kcal)</w:t>
        <w:br/>
        <w:t>• Gluten-free oat &amp; date energy bar (32 g)</w:t>
        <w:br/>
        <w:t>• 1 dried fruit (dried apricot or apple, 13 g)</w:t>
      </w:r>
    </w:p>
    <w:p>
      <w:pPr/>
      <w:r>
        <w:rPr>
          <w:rFonts w:ascii="Cambria" w:hAnsi="Cambria"/>
          <w:sz w:val="22"/>
        </w:rPr>
        <w:t>Estimated values:</w:t>
        <w:br/>
        <w:t>• Carbs: 24 g | Fat: 5 g | Protein: 3 g | Fiber: 3 g</w:t>
      </w:r>
    </w:p>
    <w:p>
      <w:pPr/>
      <w:r>
        <w:rPr>
          <w:rFonts w:ascii="Cambria" w:hAnsi="Cambria"/>
          <w:sz w:val="22"/>
        </w:rPr>
        <w:t>Lunch (~499 kcal)</w:t>
        <w:br/>
        <w:t>• Canned cooked lentils (160 g drained)</w:t>
        <w:br/>
        <w:t>• Mixed canned vegetables (80 g)</w:t>
        <w:br/>
        <w:t>• Roasted pepper strips (42 g)</w:t>
        <w:br/>
        <w:t>• Gluten-free crackers (32 g)</w:t>
        <w:br/>
        <w:t>• Unsweetened apple compote (80 g)</w:t>
        <w:br/>
        <w:t>• Canned mackerel or sardines in oil, drained (48 g)</w:t>
      </w:r>
    </w:p>
    <w:p>
      <w:pPr/>
      <w:r>
        <w:rPr>
          <w:rFonts w:ascii="Cambria" w:hAnsi="Cambria"/>
          <w:sz w:val="22"/>
        </w:rPr>
        <w:t>Estimated values:</w:t>
        <w:br/>
        <w:t>• Carbs: 48 g | Fat: 16 g | Protein: 22 g | Fiber: 8 g</w:t>
      </w:r>
    </w:p>
    <w:p>
      <w:pPr/>
      <w:r>
        <w:rPr>
          <w:rFonts w:ascii="Cambria" w:hAnsi="Cambria"/>
          <w:sz w:val="22"/>
        </w:rPr>
        <w:t>Afternoon snack (~163 kcal)</w:t>
        <w:br/>
        <w:t>• Gluten-free cookies (3 units – 24 g)</w:t>
        <w:br/>
        <w:t>• Enriched plant-based drink (almond or oat, 160 ml)</w:t>
      </w:r>
    </w:p>
    <w:p>
      <w:pPr/>
      <w:r>
        <w:rPr>
          <w:rFonts w:ascii="Cambria" w:hAnsi="Cambria"/>
          <w:sz w:val="22"/>
        </w:rPr>
        <w:t>Estimated values:</w:t>
        <w:br/>
        <w:t>• Carbs: 20 g | Fat: 8 g | Protein: 3 g | Fiber: 2 g</w:t>
      </w:r>
    </w:p>
    <w:p>
      <w:pPr/>
      <w:r>
        <w:rPr>
          <w:rFonts w:ascii="Cambria" w:hAnsi="Cambria"/>
          <w:sz w:val="22"/>
        </w:rPr>
        <w:t>Dinner (~336 kcal)</w:t>
        <w:br/>
        <w:t>• Canned cooked chickpeas (122 g)</w:t>
        <w:br/>
        <w:t>• Sun-dried tomatoes (8 g)</w:t>
        <w:br/>
        <w:t>• Vegetable pâté (eggplant or hummus, 32 g)</w:t>
        <w:br/>
        <w:t>• Gluten-free bread (24 g)</w:t>
        <w:br/>
        <w:t>• Unsweetened canned peach (80 g)</w:t>
      </w:r>
    </w:p>
    <w:p>
      <w:pPr/>
      <w:r>
        <w:rPr>
          <w:rFonts w:ascii="Cambria" w:hAnsi="Cambria"/>
          <w:sz w:val="22"/>
        </w:rPr>
        <w:t>Estimated values:</w:t>
        <w:br/>
        <w:t>• Carbs: 32 g | Fat: 12 g | Protein: 12 g | Fiber: 5 g</w:t>
      </w:r>
    </w:p>
    <w:p>
      <w:pPr/>
      <w:r>
        <w:rPr>
          <w:rFonts w:ascii="Cambria" w:hAnsi="Cambria"/>
          <w:sz w:val="22"/>
        </w:rPr>
        <w:t>TOTAL DAY 1</w:t>
        <w:br/>
        <w:t>• Energy: ~1600 kcal</w:t>
        <w:br/>
        <w:t>• Carbs: ~168 g (≈ 55 %)</w:t>
        <w:br/>
        <w:t>• Protein: ~48 g (≈ 12 %)</w:t>
        <w:br/>
        <w:t>• Fat: ~53 g (≈ 30 %)</w:t>
        <w:br/>
        <w:t>• Fiber: ~24 g</w:t>
      </w:r>
      <w:r>
        <w:rPr>
          <w:rFonts w:ascii="Cambria" w:hAnsi="Cambria"/>
          <w:sz w:val="22"/>
        </w:rPr>
      </w:r>
    </w:p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