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~2000 kcal approx.</w:t>
        <w:br/>
        <w:t>Breakfast (~560 kcal)</w:t>
        <w:br/>
        <w:t xml:space="preserve">• Gluten-free bread (100 g) with </w:t>
      </w:r>
      <w:r>
        <w:rPr>
          <w:rFonts w:ascii="Cambria" w:hAnsi="Cambria"/>
          <w:sz w:val="22"/>
        </w:rPr>
        <w:t xml:space="preserve">2 </w:t>
      </w:r>
      <w:r>
        <w:rPr>
          <w:rFonts w:ascii="Cambria" w:hAnsi="Cambria"/>
          <w:sz w:val="22"/>
        </w:rPr>
        <w:t xml:space="preserve"> tsp olive oil (</w:t>
      </w:r>
      <w:r>
        <w:rPr>
          <w:rFonts w:ascii="Cambria" w:hAnsi="Cambria"/>
          <w:sz w:val="22"/>
        </w:rPr>
        <w:t>14g</w:t>
      </w:r>
      <w:r>
        <w:rPr>
          <w:rFonts w:ascii="Cambria" w:hAnsi="Cambria"/>
          <w:sz w:val="22"/>
        </w:rPr>
        <w:t>)</w:t>
        <w:br/>
        <w:t>• Canned tomato (53 g)</w:t>
        <w:br/>
        <w:t>• Nuts (walnuts, 20 g)</w:t>
        <w:br/>
        <w:t>• 100 % packaged orange juice (200 ml)</w:t>
      </w:r>
    </w:p>
    <w:p>
      <w:pPr/>
      <w:r>
        <w:rPr>
          <w:rFonts w:ascii="Cambria" w:hAnsi="Cambria"/>
          <w:sz w:val="22"/>
        </w:rPr>
        <w:t>Estimated values:</w:t>
        <w:br/>
        <w:t>• Carbs: 55 g | Fat: 28 g | Protein: 8 g | Fiber: 8 g</w:t>
      </w:r>
    </w:p>
    <w:p>
      <w:pPr/>
      <w:r>
        <w:rPr>
          <w:rFonts w:ascii="Cambria" w:hAnsi="Cambria"/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/>
      <w:r>
        <w:rPr>
          <w:rFonts w:ascii="Cambria" w:hAnsi="Cambria"/>
          <w:sz w:val="22"/>
        </w:rPr>
        <w:t>Estimated values:</w:t>
        <w:br/>
        <w:t>• Carbs: 30 g | Fat: 6 g | Protein: 4 g | Fiber: 4 g</w:t>
      </w:r>
    </w:p>
    <w:p>
      <w:pPr/>
      <w:r>
        <w:rPr>
          <w:rFonts w:ascii="Cambria" w:hAnsi="Cambria"/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/>
      <w:r>
        <w:rPr>
          <w:rFonts w:ascii="Cambria" w:hAnsi="Cambria"/>
          <w:sz w:val="22"/>
        </w:rPr>
        <w:t>Estimated values:</w:t>
        <w:br/>
        <w:t>• Carbs: 60 g | Fat: 20 g | Protein: 28 g | Fiber: 10 g</w:t>
      </w:r>
    </w:p>
    <w:p>
      <w:pPr/>
      <w:r>
        <w:rPr>
          <w:rFonts w:ascii="Cambria" w:hAnsi="Cambria"/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/>
      <w:r>
        <w:rPr>
          <w:rFonts w:ascii="Cambria" w:hAnsi="Cambria"/>
          <w:sz w:val="22"/>
        </w:rPr>
        <w:t>Estimated values:</w:t>
        <w:br/>
        <w:t>• Carbs: 25 g | Fat: 10 g | Protein: 4 g | Fiber: 3 g</w:t>
      </w:r>
    </w:p>
    <w:p>
      <w:pPr/>
      <w:r>
        <w:rPr>
          <w:rFonts w:ascii="Cambria" w:hAnsi="Cambria"/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/>
      <w:r>
        <w:rPr>
          <w:rFonts w:ascii="Cambria" w:hAnsi="Cambria"/>
          <w:sz w:val="22"/>
        </w:rPr>
        <w:t>Estimated values:</w:t>
        <w:br/>
        <w:t>• Carbs: 40 g | Fat: 15 g | Protein: 15 g | Fiber: 6 g</w:t>
      </w:r>
    </w:p>
    <w:p>
      <w:pPr/>
      <w:r>
        <w:rPr>
          <w:rFonts w:ascii="Cambria" w:hAnsi="Cambria"/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