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Gluten-free oats (66 g)</w:t>
        <w:br/>
        <w:t>• Whole milk (Tetra Pak, 313 ml)</w:t>
        <w:br/>
        <w:t>• Dried banana (20 g)</w:t>
        <w:br/>
        <w:t>• Chia seeds (12 g)</w:t>
        <w:br/>
        <w:t>• Honey (1¼ tsp)</w:t>
        <w:br/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Gluten-free whole-grain toast (38 g)</w:t>
        <w:br/>
        <w:t>• Peanut butter (12 g)</w:t>
        <w:br/>
        <w:t>• Canned mandarin segments in natural juice (125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asparagus (62 g)</w:t>
        <w:br/>
        <w:t>• Corn tortillas (2.5 units – 50 g)</w:t>
        <w:br/>
        <w:t>• Extra virgin olive oil (1¼ tbsp – 12 g)</w:t>
        <w:br/>
        <w:t>• Pineapple in juice (125 g)</w:t>
        <w:br/>
        <w:t>• Mussels in escabeche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Gluten-free nut &amp; cereal bar (50 g)</w:t>
        <w:br/>
        <w:t>• 100 % packaged grape or apple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Canned cooked quinoa (125 g drained)</w:t>
        <w:br/>
        <w:t>• Mixed canned vegetables (125 g)</w:t>
        <w:br/>
        <w:t>• Canned tuna pâté or similar (50 g)</w:t>
        <w:br/>
        <w:t>• Prunes (38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Carbs: ~256 g (≈ 55%)</w:t>
        <w:br/>
        <w:t>• Protein: ~75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Gluten-free multigrain bread (66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  <w:br/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cookies (5 units – 38 g)</w:t>
        <w:br/>
        <w:t>• Almond butter (12 g)</w:t>
        <w:br/>
        <w:t>• Prune (1¼ units)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 (250 g drained)</w:t>
        <w:br/>
        <w:t>• Canned corn &amp; pepper salad (125 g)</w:t>
        <w:br/>
        <w:t>• Gluten-free rye bread (50 g)</w:t>
        <w:br/>
        <w:t>• Extra virgin olive oil (1¼ tbsp – 12 g)</w:t>
        <w:br/>
        <w:t>• Peach in juice (125 g)</w:t>
        <w:br/>
        <w:t>• Canned boiled or pasteurized egg (1¼ units)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100 % packaged pineapple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Chickpea salad (188 g) with black olives (12 g), pickles and onion in vinegar</w:t>
        <w:br/>
        <w:t>• Gluten-free crackers (38 g)</w:t>
        <w:br/>
        <w:t>• Unsweetened pear compote (125 g)</w:t>
        <w:br/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gluten-free muesli (50 g)</w:t>
        <w:br/>
        <w:t>• Whole milk (Tetra Pak, 313 ml)</w:t>
        <w:br/>
        <w:t>• Dried fig (25 g)</w:t>
        <w:br/>
        <w:t>• Raw almonds (19 g)</w:t>
        <w:br/>
        <w:t>Estimated values:</w:t>
        <w:br/>
        <w:t>• Carbs: 56 g | Fat: 25 g | Protein: 13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toast (38 g)</w:t>
        <w:br/>
        <w:t>• Olive tapenade or sun-dried tomato spread (25 g)</w:t>
        <w:br/>
        <w:t>• Canned fruit in natural juice (pear or pineapple – 125 g)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quinoa salad (125 g drained)</w:t>
        <w:br/>
        <w:t>• Canned green beans (100 g)</w:t>
        <w:br/>
        <w:t>• Canned corn (62 g)</w:t>
        <w:br/>
        <w:t>• Roasted pepper &amp; onion (62 g)</w:t>
        <w:br/>
        <w:t>• Canned light tuna in oil, drained (75 g)</w:t>
        <w:br/>
        <w:t>• Extra virgin olive oil (1¼ tbsp – 12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Rice cakes (2.5 units – 25 g)</w:t>
        <w:br/>
        <w:t>• Tahini (12 g)</w:t>
        <w:br/>
        <w:t>• 100 % packaged peach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lentils (188 g drained)</w:t>
        <w:br/>
        <w:t>• Canned artichokes or mushrooms (62 g)</w:t>
        <w:br/>
        <w:t>• Gluten-free multigrain bread (38 g)</w:t>
        <w:br/>
        <w:t>• Unsweetened apple compote (125 g)</w:t>
        <w:br/>
        <w:t>Estimated values:</w:t>
        <w:br/>
        <w:t>• Carbs: 44 g | Fat: 10 g | Protein: 19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1144</Words>
  <Characters>4277</Characters>
  <CharactersWithSpaces>5405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2025-05-04T08:24:32Z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