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Normal"/>
        <w:rPr/>
      </w:pPr>
      <w:r>
        <w:rPr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Normal"/>
        <w:rPr/>
      </w:pPr>
      <w:r>
        <w:rPr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Normal"/>
        <w:rPr/>
      </w:pPr>
      <w:r>
        <w:rPr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(40 g)</w:t>
        <w:br/>
        <w:t>• Canned avocado (24 g)</w:t>
        <w:br/>
        <w:t>• Sun-dried tomato in drained oil (12 g)</w:t>
        <w:br/>
        <w:t>• Dried kiwi (12 g)</w:t>
        <w:br/>
        <w:t>• Fortified plant-based drink (160 ml)</w:t>
        <w:br/>
        <w:t>Estimated values:</w:t>
        <w:br/>
        <w:t>• CH: 36 g | F: 20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Prune (1 unit)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 (160 g drained)</w:t>
        <w:br/>
        <w:t>• Corn and pepper salad in brine (80 g)</w:t>
        <w:br/>
        <w:t>• Rye bread (32 g)</w:t>
        <w:br/>
        <w:t>• Extra virgin olive oil (8 g)</w:t>
        <w:br/>
        <w:t>• Peach in juice (80 g)</w:t>
        <w:br/>
        <w:t>• Firm tofu in brine (80 g)</w:t>
        <w:br/>
        <w:t>Estimated values:</w:t>
        <w:br/>
        <w:t>• CH: 44 g | F: 16 g | P: 20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(8 g)</w:t>
        <w:br/>
        <w:t>• 100% packaged pineapple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vinegar-marinated onion</w:t>
        <w:br/>
        <w:t>• Wholegrain crackers (24 g)</w:t>
        <w:br/>
        <w:t>• Unsweetened pear compote (80 g)</w:t>
        <w:br/>
        <w:t>Estimated values:</w:t>
        <w:br/>
        <w:t>• CH: 28 g | F: 8 g | P: 10 g | Fiber: 6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~1600 kcal</w:t>
        <w:br/>
        <w:t>• Carbohydrates: ~152 g (≈55%)</w:t>
        <w:br/>
        <w:t>• Proteins: ~42 g (≈10%)</w:t>
        <w:br/>
        <w:t>• Fats: ~56 g (≈35%)</w:t>
        <w:br/>
        <w:t>• Fiber: ~23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3</Pages>
  <Words>812</Words>
  <Characters>2917</Characters>
  <CharactersWithSpaces>3718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