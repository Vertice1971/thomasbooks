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/>
      <w:r>
        <w:rPr>
          <w:rFonts w:ascii="Cambria" w:hAnsi="Cambria"/>
          <w:sz w:val="22"/>
        </w:rPr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/>
      <w:r>
        <w:rPr>
          <w:rFonts w:ascii="Cambria" w:hAnsi="Cambria"/>
          <w:sz w:val="22"/>
        </w:rPr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/>
      <w:r>
        <w:rPr>
          <w:rFonts w:ascii="Cambria" w:hAnsi="Cambria"/>
          <w:sz w:val="22"/>
        </w:rPr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/>
      <w:r>
        <w:rPr>
          <w:rFonts w:ascii="Cambria" w:hAnsi="Cambria"/>
          <w:sz w:val="22"/>
        </w:rPr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/>
      <w:r>
        <w:rPr>
          <w:rFonts w:ascii="Cambria" w:hAnsi="Cambria"/>
          <w:sz w:val="22"/>
        </w:rPr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