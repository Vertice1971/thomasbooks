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b w:val="0"/>
          <w:sz w:val="22"/>
        </w:rPr>
        <w:t>MENU DAY 1 – ~2000 kcal approx.</w:t>
        <w:br/>
        <w:t>Breakfast (~560 kcal)</w:t>
        <w:br/>
        <w:t>• Packaged rye bread (50 g)</w:t>
        <w:br/>
        <w:t>• Canned tomato (50 g)</w:t>
        <w:br/>
        <w:t>• Extra virgin olive oil (1 tbsp – 10 g)</w:t>
        <w:br/>
        <w:t>• Mixed nuts (walnuts and almonds, 20 g)</w:t>
        <w:br/>
        <w:t>• 100% packaged orange juice (200 ml)</w:t>
        <w:br/>
        <w:t>• Extra slice of rye bread (30 g) with 1 tsp olive oil (5 g)</w:t>
        <w:br/>
        <w:t>Estimated values:</w:t>
        <w:br/>
        <w:t>• CH: 55 g | F: 30 g | P: 8 g | Fiber: 7 g</w:t>
      </w:r>
    </w:p>
    <w:p>
      <w:pPr/>
      <w:r>
        <w:rPr>
          <w:rFonts w:ascii="Cambria" w:hAnsi="Cambria"/>
          <w:b w:val="0"/>
          <w:sz w:val="22"/>
        </w:rPr>
        <w:t>Mid-morning (~190 kcal)</w:t>
      </w:r>
      <w:r>
        <w:rPr>
          <w:rFonts w:ascii="Cambria" w:hAnsi="Cambria"/>
          <w:sz w:val="22"/>
        </w:rPr>
        <w:br/>
        <w:t>• Oat and date energy bar (40 g)</w:t>
        <w:br/>
        <w:t>• Dried fruit (apricot or dried apple, 15 g)</w:t>
        <w:br/>
        <w:t>Estimated values:</w:t>
        <w:br/>
        <w:t>• CH: 30 g | F: 6 g | P: 3 g | Fiber: 4 g</w:t>
      </w:r>
    </w:p>
    <w:p>
      <w:pPr/>
      <w:r>
        <w:rPr>
          <w:rFonts w:ascii="Cambria" w:hAnsi="Cambria"/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Wholegrain crackers (40 g)</w:t>
        <w:br/>
        <w:t>• Unsweetened apple compote (100 g)</w:t>
        <w:br/>
        <w:t>• Toasted nori seaweed strips (60 g)</w:t>
        <w:br/>
        <w:t>Estimated values:</w:t>
        <w:br/>
        <w:t>• CH: 60 g | F: 22 g | P: 20 g | Fiber: 10 g</w:t>
      </w:r>
    </w:p>
    <w:p>
      <w:pPr/>
      <w:r>
        <w:rPr>
          <w:rFonts w:ascii="Cambria" w:hAnsi="Cambria"/>
          <w:sz w:val="22"/>
        </w:rPr>
        <w:t>Afternoon snack (~205 kcal)</w:t>
        <w:br/>
        <w:t>• Sugar-free wholegrain cookies (3 units – 30 g)</w:t>
        <w:br/>
        <w:t>• Fortified plant-based drink (oat or almond, 200 ml)</w:t>
        <w:br/>
        <w:t>Estimated values:</w:t>
        <w:br/>
        <w:t>• CH: 25 g | F: 10 g | P: 4 g | Fiber: 2 g</w:t>
      </w:r>
    </w:p>
    <w:p>
      <w:pPr/>
      <w:r>
        <w:rPr>
          <w:rFonts w:ascii="Cambria" w:hAnsi="Cambria"/>
          <w:sz w:val="22"/>
        </w:rPr>
        <w:t>Dinner (~420 kcal)</w:t>
        <w:br/>
        <w:t>• Canned cooked chickpeas (150 g)</w:t>
        <w:br/>
        <w:t>• Sun-dried tomatoes (10 g)</w:t>
        <w:br/>
        <w:t>• Hummus (40 g)</w:t>
        <w:br/>
        <w:t>• Packaged bread (30 g)</w:t>
        <w:br/>
        <w:t>• Unsweetened canned peach (100 g)</w:t>
        <w:br/>
        <w:t>Estimated values:</w:t>
        <w:br/>
        <w:t>• CH: 40 g | F: 15 g | P: 15 g | Fiber: 8 g</w:t>
      </w:r>
    </w:p>
    <w:p>
      <w:pPr/>
      <w:r>
        <w:rPr>
          <w:rFonts w:ascii="Cambria" w:hAnsi="Cambria"/>
          <w:sz w:val="22"/>
        </w:rPr>
        <w:t>TOTAL DAY 1</w:t>
        <w:br/>
        <w:t>• Energy: ~2000 kcal</w:t>
        <w:br/>
        <w:t>• Carbohydrates: ~210 g (≈50%)</w:t>
        <w:br/>
        <w:t>• Proteins: ~50 g (≈10%)</w:t>
        <w:br/>
        <w:t>• Fats: ~85 g (≈40%)</w:t>
        <w:br/>
        <w:t>• Fiber: ~31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