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 w:val="false"/>
          <w:sz w:val="22"/>
        </w:rPr>
        <w:t>MENU DAY 1 – ~2000 kcal approx.</w:t>
        <w:br/>
        <w:t>Breakfast (~560 kcal)</w:t>
        <w:br/>
        <w:t>• Packaged rye bread (50 g)</w:t>
        <w:br/>
        <w:t>• Canned tomato (50 g)</w:t>
        <w:br/>
        <w:t>• Extra virgin olive oil (1 tbsp – 10 g)</w:t>
        <w:br/>
        <w:t>• Mixed nuts (walnuts and almonds, 20 g)</w:t>
        <w:br/>
        <w:t>• 100% packaged orange juice (200 ml)</w:t>
        <w:br/>
        <w:t>• Extra slice of rye bread (30 g) with 1 tsp olive oil (5 g)</w:t>
        <w:br/>
        <w:t>Estimated values:</w:t>
        <w:br/>
        <w:t>• CH: 55 g | F: 30 g | P: 8 g | Fiber: 7 g</w:t>
      </w:r>
    </w:p>
    <w:p>
      <w:pPr>
        <w:pStyle w:val="Normal"/>
        <w:rPr/>
      </w:pPr>
      <w:r>
        <w:rPr>
          <w:b w:val="false"/>
          <w:sz w:val="22"/>
        </w:rPr>
        <w:t>Mid-morning (~190 kcal)</w:t>
      </w:r>
      <w:r>
        <w:rPr>
          <w:sz w:val="22"/>
        </w:rPr>
        <w:br/>
        <w:t>• Oat and date energy bar (40 g)</w:t>
        <w:br/>
        <w:t>• Dried fruit (apricot or dried apple, 15 g)</w:t>
        <w:br/>
        <w:t>Estimated values:</w:t>
        <w:br/>
        <w:t>• CH: 30 g | F: 6 g | P: 3 g | Fiber: 4 g</w:t>
      </w:r>
    </w:p>
    <w:p>
      <w:pPr>
        <w:pStyle w:val="Normal"/>
        <w:rPr/>
      </w:pPr>
      <w:r>
        <w:rPr>
          <w:sz w:val="22"/>
        </w:rPr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Wholegrain crackers (40 g)</w:t>
        <w:br/>
        <w:t>• Unsweetened apple compote (100 g)</w:t>
        <w:br/>
        <w:t>• Toasted nori seaweed strips (60 g)</w:t>
        <w:br/>
        <w:t>Estimated values:</w:t>
        <w:br/>
        <w:t>• CH: 60 g | F: 22 g | P: 20 g | Fiber: 10 g</w:t>
      </w:r>
    </w:p>
    <w:p>
      <w:pPr>
        <w:pStyle w:val="Normal"/>
        <w:rPr/>
      </w:pPr>
      <w:r>
        <w:rPr>
          <w:sz w:val="22"/>
        </w:rPr>
        <w:t>Afternoon snack (~205 kcal)</w:t>
        <w:br/>
        <w:t>• Sugar-free wholegrain cookies (3 units – 30 g)</w:t>
        <w:br/>
        <w:t>• Fortified plant-based drink (oat or almond, 200 ml)</w:t>
        <w:br/>
        <w:t>Estimated values:</w:t>
        <w:br/>
        <w:t>• CH: 25 g | F: 10 g | P: 4 g | Fiber: 2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(150 g)</w:t>
        <w:br/>
        <w:t>• Sun-dried tomatoes (10 g)</w:t>
        <w:br/>
        <w:t>• Hummus (40 g)</w:t>
        <w:br/>
        <w:t>• Packaged bread (30 g)</w:t>
        <w:br/>
        <w:t>• Unsweetened canned peach (100 g)</w:t>
        <w:br/>
        <w:t>Estimated values:</w:t>
        <w:br/>
        <w:t>• CH: 40 g | F: 15 g | P: 15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~210 g (≈50%)</w:t>
        <w:br/>
        <w:t>• Proteins: ~50 g (≈10%)</w:t>
        <w:br/>
        <w:t>• Fats: ~85 g (≈40%)</w:t>
        <w:br/>
        <w:t>• Fiber: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(~470 kcal)</w:t>
        <w:br/>
        <w:t>• Soft oat flakes (50 g)</w:t>
        <w:br/>
        <w:t>• Fortified plant-based drink (soy or oat, 250 ml)</w:t>
        <w:br/>
        <w:t>• Dried banana (15 g)</w:t>
        <w:br/>
        <w:t>• Chia seeds (10 g)</w:t>
        <w:br/>
        <w:t>• Agave syrup (1 tsp)</w:t>
        <w:br/>
        <w:t>Estimated values:</w:t>
        <w:br/>
        <w:t>• CH: 55 g | F: 15 g | P: 10 g | Fiber: 7 g</w:t>
      </w:r>
    </w:p>
    <w:p>
      <w:pPr>
        <w:pStyle w:val="Normal"/>
        <w:rPr/>
      </w:pPr>
      <w:r>
        <w:rPr>
          <w:sz w:val="22"/>
        </w:rPr>
        <w:t>Mid-morning (~200 kcal)</w:t>
        <w:br/>
        <w:t>• Packaged wholegrain toast (30 g)</w:t>
        <w:br/>
        <w:t>• Peanut butter (10 g)</w:t>
        <w:br/>
        <w:t>• Canned mandarin in juice (100 g)</w:t>
        <w:br/>
        <w:t>Estimated values:</w:t>
        <w:br/>
        <w:t>• CH: 20 g | F: 8 g | P: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Sun-dried tomatoes and canned asparagus (50 g)</w:t>
        <w:br/>
        <w:t>• Soft pitta bread (40 g)</w:t>
        <w:br/>
        <w:t>• Extra virgin olive oil (1 tbsp – 10 g)</w:t>
        <w:br/>
        <w:t>• Pineapple in juice (100 g)</w:t>
        <w:br/>
        <w:t>• Soy vegetable medallions (60 g)</w:t>
        <w:br/>
        <w:t>Estimated values:</w:t>
        <w:br/>
        <w:t>• CH: 60 g | F: 20 g | P: 25 g | Fiber: 10 g</w:t>
      </w:r>
    </w:p>
    <w:p>
      <w:pPr>
        <w:pStyle w:val="Normal"/>
        <w:rPr/>
      </w:pPr>
      <w:r>
        <w:rPr>
          <w:sz w:val="22"/>
        </w:rPr>
        <w:t>Afternoon snack (~230 kcal)</w:t>
        <w:br/>
        <w:t>• Nut and cereal bar (40 g)</w:t>
        <w:br/>
        <w:t>• 100% packaged grape or apple juice (200 ml)</w:t>
        <w:br/>
        <w:t>Estimated values:</w:t>
        <w:br/>
        <w:t>• CH: 25 g | F: 10 g | P: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Instant precooked couscous (rehydrated cold, 60 g dry)</w:t>
        <w:br/>
        <w:t>• Mixed canned vegetables (100 g)</w:t>
        <w:br/>
        <w:t>• Mushroom pâté (40 g)</w:t>
        <w:br/>
        <w:t>• Prunes (30 g)</w:t>
        <w:br/>
        <w:t>Estimated values:</w:t>
        <w:br/>
        <w:t>• CH: 45 g | F: 15 g | P: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Carbohydrates: ~205 g (≈55%)</w:t>
        <w:br/>
        <w:t>• Proteins: ~52 g (≈10%)</w:t>
        <w:br/>
        <w:t>• Fats: ~75 g (≈35%)</w:t>
        <w:br/>
        <w:t>• Fiber: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~2000 kcal approx.</w:t>
        <w:br/>
        <w:t>Breakfast (~480 kcal)</w:t>
        <w:br/>
        <w:t>• Packaged multigrain bread (50 g)</w:t>
        <w:br/>
        <w:t>• Canned avocado (30 g)</w:t>
        <w:br/>
        <w:t>• Sun-dried tomato in oil, drained (15 g)</w:t>
        <w:br/>
        <w:t>• Dried kiwi (15 g)</w:t>
        <w:br/>
        <w:t>• Fortified plant-based drink (200 ml)</w:t>
        <w:br/>
        <w:t>Estimated values:</w:t>
        <w:br/>
        <w:t>• CH: 45 g | F: 25 g | P: 8 g | Fiber: 6 g</w:t>
      </w:r>
    </w:p>
    <w:p>
      <w:pPr>
        <w:pStyle w:val="Normal"/>
        <w:rPr/>
      </w:pPr>
      <w:r>
        <w:rPr>
          <w:sz w:val="22"/>
        </w:rPr>
        <w:t>Mid-morning (~220 kcal)</w:t>
        <w:br/>
        <w:t>• Sugar-free wholegrain cookies (3 units – 30 g)</w:t>
        <w:br/>
        <w:t>• Almond cream (10 g)</w:t>
        <w:br/>
        <w:t>• Prune (1 unit)</w:t>
        <w:br/>
        <w:t>Estimated values:</w:t>
        <w:br/>
        <w:t>• CH: 25 g | F: 10 g | P: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 (200 g drained)</w:t>
        <w:br/>
        <w:t>• Corn and pepper salad in brine (100 g)</w:t>
        <w:br/>
        <w:t>• Rye bread (40 g)</w:t>
        <w:br/>
        <w:t>• Extra virgin olive oil (10 g)</w:t>
        <w:br/>
        <w:t>• Peach in juice (100 g)</w:t>
        <w:br/>
        <w:t>• Firm tofu in brine (100 g)</w:t>
        <w:br/>
        <w:t>Estimated values:</w:t>
        <w:br/>
        <w:t>• CH: 55 g | F: 20 g | P: 25 g | Fiber: 10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(10 g)</w:t>
        <w:br/>
        <w:t>• 100% packaged pineapple juice (200 ml)</w:t>
        <w:br/>
        <w:t>Estimated values:</w:t>
        <w:br/>
        <w:t>• CH: 30 g | F: 9 g | P: 3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chickpea salad (150 g), black olives (10 g), pickles and vinegar-marinated onion</w:t>
        <w:br/>
        <w:t>• Wholegrain crackers (30 g)</w:t>
        <w:br/>
        <w:t>• Unsweetened pear compote (100 g)</w:t>
        <w:br/>
        <w:t>Estimated values:</w:t>
        <w:br/>
        <w:t>• CH: 35 g | F: 10 g | P: 12 g | Fiber: 8 g</w:t>
      </w:r>
    </w:p>
    <w:p>
      <w:pPr>
        <w:pStyle w:val="Normal"/>
        <w:rPr/>
      </w:pPr>
      <w:r>
        <w:rPr>
          <w:sz w:val="22"/>
        </w:rPr>
        <w:t>TOTAL DAY 3</w:t>
        <w:br/>
        <w:t>• Energy: ~2000 kcal</w:t>
        <w:br/>
        <w:t>• Carbohydrates: ~195 g (≈55%)</w:t>
        <w:br/>
        <w:t>• Proteins: ~53 g (≈10%)</w:t>
        <w:br/>
        <w:t>• Fats: ~70 g (≈35%)</w:t>
        <w:br/>
        <w:t>• Fiber: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~2000 kcal approx.</w:t>
        <w:br/>
        <w:t>Breakfast (~460 kcal)</w:t>
        <w:br/>
        <w:t>• Sugar-free wholegrain muesli (40 g)</w:t>
        <w:br/>
        <w:t>• Fortified soy drink (250 ml)</w:t>
        <w:br/>
        <w:t>• Dried fig (20 g)</w:t>
        <w:br/>
        <w:t>• Raw almonds (15 g)</w:t>
        <w:br/>
        <w:t>Estimated values:</w:t>
        <w:br/>
        <w:t>• CH: 45 g | F: 20 g | P: 10 g | Fiber: 6 g</w:t>
      </w:r>
    </w:p>
    <w:p>
      <w:pPr>
        <w:pStyle w:val="Normal"/>
        <w:rPr/>
      </w:pPr>
      <w:r>
        <w:rPr>
          <w:sz w:val="22"/>
        </w:rPr>
        <w:t>Mid-morning (~220 kcal)</w:t>
        <w:br/>
        <w:t>• Packaged rye bread toast (30 g)</w:t>
        <w:br/>
        <w:t>• Olive or sun-dried tomato pâté (20 g)</w:t>
        <w:br/>
        <w:t>• Canned natural fruit (pear or pineapple – 100 g)</w:t>
        <w:br/>
        <w:t>Estimated values:</w:t>
        <w:br/>
        <w:t>• CH: 25 g | F: 10 g | P: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Cold tender wheat salad from can (100 g drained)</w:t>
        <w:br/>
        <w:t>• Canned green beans (80 g)</w:t>
        <w:br/>
        <w:t>• Canned corn (50 g)</w:t>
        <w:br/>
        <w:t>• Roasted pepper and onion in brine (50 g)</w:t>
        <w:br/>
        <w:t>• Spiced toasted chickpeas (60 g)</w:t>
        <w:br/>
        <w:t>• Extra virgin olive oil (10 g)</w:t>
        <w:br/>
        <w:t>Estimated values:</w:t>
        <w:br/>
        <w:t>• CH: 50 g | F: 25 g | P: 25 g | Fiber: 8 g</w:t>
      </w:r>
    </w:p>
    <w:p>
      <w:pPr>
        <w:pStyle w:val="Normal"/>
        <w:rPr/>
      </w:pPr>
      <w:r>
        <w:rPr>
          <w:sz w:val="22"/>
        </w:rPr>
        <w:t>Afternoon snack (~230 kcal)</w:t>
        <w:br/>
        <w:t>• Corn cakes (2 units – 20 g)</w:t>
        <w:br/>
        <w:t>• Tahini (10 g)</w:t>
        <w:br/>
        <w:t>• 100% packaged peach juice (200 ml)</w:t>
        <w:br/>
        <w:t>Estimated values:</w:t>
        <w:br/>
        <w:t>• CH: 30 g | F: 9 g | P: 3 g | Fiber: 2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g)</w:t>
        <w:br/>
        <w:t>• Canned artichokes or mushrooms (50 g)</w:t>
        <w:br/>
        <w:t>• Packaged multigrain bread (30 g)</w:t>
        <w:br/>
        <w:t>• Unsweetened apple compote (100 g)</w:t>
        <w:br/>
        <w:t>Estimated values:</w:t>
        <w:br/>
        <w:t>• CH: 35 g | F: 8 g | P: 15 g | Fiber: 8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4</w:t>
        <w:br/>
        <w:t>• Energy: ~2000 kcal</w:t>
        <w:br/>
        <w:t>• Carbohydrates: ~195 g (≈55%)</w:t>
        <w:br/>
        <w:t>• Proteins: ~54 g (≈10%)</w:t>
        <w:br/>
        <w:t>• Fats: ~65–70 g (≈30%)</w:t>
        <w:br/>
        <w:t>• Fiber: ~31 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LibreOffice/7.6.6.3$Windows_X86_64 LibreOffice_project/d97b2716a9a4a2ce1391dee1765565ea469b0ae7</Application>
  <AppVersion>15.0000</AppVersion>
  <Pages>4</Pages>
  <Words>1097</Words>
  <Characters>3966</Characters>
  <CharactersWithSpaces>5049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2025-05-13T09:02:12Z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