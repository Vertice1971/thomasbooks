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~1600 kcal aprox.</w:t>
        <w:br/>
        <w:t>Desayuno (~448 kcal)</w:t>
        <w:br/>
        <w:t>• Pan de centeno envasado (70 g) con aceite de oliva (13 g)</w:t>
        <w:br/>
        <w:t>• Tomate en conserva (42 g)</w:t>
        <w:br/>
        <w:t>• Frutos secos (nueces, 16 g)</w:t>
        <w:br/>
        <w:t>• Zumo de naranja 100 % envasado (160 ml)</w:t>
        <w:br/>
        <w:t>Valores estimados:</w:t>
        <w:br/>
        <w:t>• HC: 44 g | GR: 22 g | PR: 6 g | Fibra: 6 g</w:t>
      </w:r>
    </w:p>
    <w:p>
      <w:pPr/>
      <w:r>
        <w:rPr>
          <w:rFonts w:ascii="Cambria" w:hAnsi="Cambria"/>
          <w:sz w:val="22"/>
        </w:rPr>
        <w:t>Media mañana (~154 kcal)</w:t>
        <w:br/>
        <w:t>• Barrita energética de avena y dátiles (32 g)</w:t>
        <w:br/>
        <w:t>• Fruta deshidratada (orejón o manzana seca, 13 g)</w:t>
        <w:br/>
        <w:t>Valores estimados:</w:t>
        <w:br/>
        <w:t>• HC: 24 g | GR: 5 g | PR: 3 g | Fibra: 3 g</w:t>
      </w:r>
    </w:p>
    <w:p>
      <w:pPr/>
      <w:r>
        <w:rPr>
          <w:rFonts w:ascii="Cambria" w:hAnsi="Cambria"/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Compota de manzana sin azúcar (80 g)</w:t>
        <w:br/>
        <w:t>• Lata de caballa o sardinas en aceite escurridas (48 g)</w:t>
        <w:br/>
        <w:t>Valores estimados:</w:t>
        <w:br/>
        <w:t>• HC: 48 g | GR: 20 g | PR: 22 g | Fibra: 8 g</w:t>
      </w:r>
    </w:p>
    <w:p>
      <w:pPr/>
      <w:r>
        <w:rPr>
          <w:rFonts w:ascii="Cambria" w:hAnsi="Cambria"/>
          <w:sz w:val="22"/>
        </w:rPr>
        <w:t>Merienda (~163 kcal)</w:t>
        <w:br/>
        <w:t>• Galletas integrales sin azúcar (24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/>
      <w:r>
        <w:rPr>
          <w:rFonts w:ascii="Cambria" w:hAnsi="Cambria"/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Fruta en conserva sin azúcar (melocotón, 80 g)</w:t>
        <w:br/>
        <w:t>Valores estimados:</w:t>
        <w:br/>
        <w:t>• HC: 32 g | GR: 15 g | PR: 15 g | Fibra: 6 g</w:t>
      </w:r>
    </w:p>
    <w:p>
      <w:pPr/>
      <w:r>
        <w:rPr>
          <w:rFonts w:ascii="Cambria" w:hAnsi="Cambria"/>
          <w:sz w:val="22"/>
        </w:rPr>
        <w:t>TOTAL DÍA 1</w:t>
        <w:br/>
        <w:t>• Energía: ~1600 kcal</w:t>
        <w:br/>
        <w:t>• HC: ~168 g (≈ 50 %)</w:t>
        <w:br/>
        <w:t>• PR: ~42 g (≈ 10 %)</w:t>
        <w:br/>
        <w:t>• GR: ~66 g (≈ 40 %)</w:t>
        <w:br/>
        <w:t>• Fibra: ~25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