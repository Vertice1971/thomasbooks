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de centeno envasado (88 g) con aceite de oliva (16 g)</w:t>
        <w:br/>
        <w:t>• Tomate en conserva (52 g)</w:t>
        <w:br/>
        <w:t>• Frutos secos (nueces, 20 g)</w:t>
        <w:br/>
        <w:t>• Zumo de naranja 100 % envasado (200 ml)</w:t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(~624 kcal)</w:t>
        <w:br/>
        <w:t>• Lentejas cocidas en conserva (200 g escurridas)</w:t>
        <w:br/>
        <w:t>• Verduras variadas en conserva (100 g)</w:t>
        <w:br/>
        <w:t>• Tiras de pimiento asado en conserva (52 g)</w:t>
        <w:br/>
        <w:t>• Crackers integrales (40 g)</w:t>
        <w:br/>
        <w:t>• Compota de manzana sin azúcar (100 g)</w:t>
        <w:br/>
        <w:t>• 1 lata de caballa o sardinas en aceite escurridas (60 g)</w:t>
        <w:br/>
        <w:t>Valores estimados:</w:t>
        <w:br/>
        <w:t>• HC: 60 g | GR: 25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integrales sin azúcar (4 uds – 30 g)</w:t>
        <w:br/>
        <w:t>• Bebida vegetal enriquecida (almendra o avena,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(152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 50 %)</w:t>
        <w:br/>
        <w:t>• Proteínas: ~60 g (≈ 12 %)</w:t>
        <w:br/>
        <w:t>• Grasas: ~83 g (≈ 38 %)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(~472 kcal)</w:t>
        <w:br/>
        <w:t>• Copos de avena blandos (52 g)</w:t>
        <w:br/>
        <w:t>• Leche sin lactosa en tetrabrik (248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19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(10 g)</w:t>
        <w:br/>
        <w:t>• Piña en su jugo (100 g)</w:t>
        <w:br/>
        <w:t>• Mejillones en escabeche (60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(46 g)</w:t>
        <w:br/>
        <w:t>• Zumo 100 % de uva o manzana envasado (200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(~396 kcal)</w:t>
        <w:br/>
        <w:t>• Cuscús instantáneo precocido (rehidratado en frío, 60 g seco)</w:t>
        <w:br/>
        <w:t>• Verduras variadas en conserva (100 g)</w:t>
        <w:br/>
        <w:t>• Paté de champiñón en conserva (40 g)</w:t>
        <w:br/>
        <w:t>• Ciruelas pasas (30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~242 g (≈ 55 %)</w:t>
        <w:br/>
        <w:t>• Proteínas: ~64 g (≈ 12 %)</w:t>
        <w:br/>
        <w:t>• Grasas: ~67 g (≈ 30 %)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  <w:br/>
        <w:t>Desayuno (~480 kcal)</w:t>
        <w:br/>
        <w:t>• Pan multicereal envasado (52 g)</w:t>
        <w:br/>
        <w:t>• Aguacate en conserva (30 g)</w:t>
        <w:br/>
        <w:t>• Tomate seco en aceite escurrido (15 g)</w:t>
        <w:br/>
        <w:t>• Kiwi deshidratado (15 g)</w:t>
        <w:br/>
        <w:t>• Leche sin lactosa en tetrabrik (200 ml)</w:t>
        <w:br/>
        <w:t>Valores estimados:</w:t>
        <w:br/>
        <w:t>• HC: 45 g | GR: 27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(30 g)</w:t>
        <w:br/>
        <w:t>• Crema de almendra (10 g)</w:t>
        <w:br/>
        <w:t>• Ciruela pasa (1 ud)</w:t>
        <w:br/>
        <w:t>Valores estimados:</w:t>
        <w:br/>
        <w:t>• HC: 25 g | GR: 10 g | PR: 4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Huevo cocido en conserva o pasteurizado (1 ud)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(20 g)</w:t>
        <w:br/>
        <w:t>• Tahini (10 g)</w:t>
        <w:br/>
        <w:t>• Zumo 100 % de piña envasado (200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~221 g (≈ 55 %)</w:t>
        <w:br/>
        <w:t>• Proteínas: ~66 g (≈ 13 %)</w:t>
        <w:br/>
        <w:t>• Grasas: ~56 g (≈ 25 %)</w:t>
        <w:br/>
        <w:t>• Fibra: ~36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  <w:br/>
        <w:t>Desayuno (~460 kcal)</w:t>
        <w:br/>
        <w:t>• Muesli integral sin azúcar (40 g)</w:t>
        <w:br/>
        <w:t>• Leche sin lactosa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de aceituna o tomate seco (20 g)</w:t>
        <w:br/>
        <w:t>• Fruta en conserva al natural (pera o piña – 100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(10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(20 g)</w:t>
        <w:br/>
        <w:t>• Tahini (10 g)</w:t>
        <w:br/>
        <w:t>• Zumo 100 % de melocotón envasado (200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~220 g (≈ 55 %)</w:t>
        <w:br/>
        <w:t>• Proteínas: ~68 g (≈ 14 %)</w:t>
        <w:br/>
        <w:t>• Grasas: ~62 g (≈ 28 %)</w:t>
        <w:br/>
        <w:t>• Fibra: ~39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1189</Words>
  <Characters>4282</Characters>
  <CharactersWithSpaces>5453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2025-05-03T12:41:48Z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