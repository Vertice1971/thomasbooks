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b w:val="0"/>
          <w:sz w:val="22"/>
        </w:rPr>
        <w:t>MENÚ DÍA 1 – ~2500 kcal aprox.</w:t>
        <w:br/>
        <w:t>Desayuno (~700 kcal)</w:t>
        <w:br/>
        <w:t>• Pan de centeno envasado (65 g)</w:t>
        <w:br/>
        <w:t>• Tomate en conserva (65 g)</w:t>
        <w:br/>
        <w:t>• Aceite de oliva virgen extra (1 cucharada y media - 15 g)</w:t>
        <w:br/>
        <w:t>• Frutos secos (nueces, 25 g)</w:t>
        <w:br/>
        <w:t>• Zumo de naranja 100% envasado (250 ml)</w:t>
        <w:br/>
        <w:t>• Rebanada extra de pan de centeno (40 g) con 1 cucharadita y media de aceite de oliva (7.5 g)</w:t>
        <w:br/>
        <w:t>Valores estimados:</w:t>
        <w:br/>
        <w:t>• HC: 69 g | GR: 34 g | PR: 10 g | Fibra: 9 g</w:t>
      </w:r>
    </w:p>
    <w:p>
      <w:pPr/>
      <w:r>
        <w:rPr>
          <w:rFonts w:ascii="Cambria" w:hAnsi="Cambria"/>
          <w:b w:val="0"/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</w:r>
      <w:r>
        <w:rPr>
          <w:rFonts w:ascii="Cambria" w:hAnsi="Cambria"/>
          <w:sz w:val="22"/>
        </w:rPr>
        <w:br/>
        <w:t>• HC: 38 g | GR: 8 g | PR: 4 g | Fibra: 5 g</w:t>
      </w:r>
    </w:p>
    <w:p>
      <w:pPr/>
      <w:r>
        <w:rPr>
          <w:rFonts w:ascii="Cambria" w:hAnsi="Cambria"/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/>
      <w:r>
        <w:rPr>
          <w:rFonts w:ascii="Cambria" w:hAnsi="Cambria"/>
          <w:sz w:val="22"/>
        </w:rPr>
        <w:t>Merienda (~255 kcal)</w:t>
        <w:br/>
        <w:t>• Galletas integrales sin azúcar (4 unidades - 38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/>
      <w:r>
        <w:rPr>
          <w:rFonts w:ascii="Cambria" w:hAnsi="Cambria"/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/>
      <w:r>
        <w:rPr>
          <w:rFonts w:ascii="Cambria" w:hAnsi="Cambria"/>
          <w:sz w:val="22"/>
        </w:rPr>
        <w:t>TOTAL DÍA 1</w:t>
        <w:br/>
        <w:t>• Energía: ~2500 kcal</w:t>
        <w:br/>
        <w:t>• Hidratos de carbono: ~270 g (≈ 55%)</w:t>
        <w:br/>
        <w:t>• Proteínas: ~72 g (≈ 15%)</w:t>
        <w:br/>
        <w:t>• Grasas: ~83 g (≈ 30%)</w:t>
        <w:br/>
        <w:t>• Fibra: ~40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~2500 kcal aprox.</w:t>
        <w:br/>
        <w:t>Desayuno (~590 kcal)</w:t>
        <w:br/>
        <w:t>• Copos de avena blandos (65 g)</w:t>
        <w:br/>
        <w:t>• Leche entera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/>
      <w:r>
        <w:rPr>
          <w:rFonts w:ascii="Cambria" w:hAnsi="Cambria"/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/>
      <w:r>
        <w:rPr>
          <w:rFonts w:ascii="Cambria" w:hAnsi="Cambria"/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/>
      <w:r>
        <w:rPr>
          <w:rFonts w:ascii="Cambria" w:hAnsi="Cambria"/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/>
      <w:r>
        <w:rPr>
          <w:rFonts w:ascii="Cambria" w:hAnsi="Cambria"/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/>
      <w:r>
        <w:rPr>
          <w:rFonts w:ascii="Cambria" w:hAnsi="Cambria"/>
          <w:sz w:val="22"/>
        </w:rPr>
        <w:t>TOTAL DÍA 2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~38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