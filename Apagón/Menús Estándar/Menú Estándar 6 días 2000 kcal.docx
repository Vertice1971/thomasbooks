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- 10 g)</w:t>
        <w:br/>
        <w:t>• Frutos secos (nueces, 20 g)</w:t>
        <w:br/>
        <w:t>• Zumo de naranja 100% envasado (200 ml)</w:t>
        <w:br/>
      </w:r>
      <w:r>
        <w:rPr>
          <w:i w:val="false"/>
          <w:sz w:val="22"/>
        </w:rPr>
        <w:t>• Rebanada extra de pan de centeno (30 g) con 1 cucharadita de aceite de oliva (5 g)</w:t>
      </w:r>
      <w:r>
        <w:rPr>
          <w:sz w:val="22"/>
        </w:rPr>
        <w:br/>
        <w:t>Valores estimados:</w:t>
        <w:br/>
        <w:t>• HC: 55 g | GR: 27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 xml:space="preserve">• Barrita energética de avena y dátiles (40 g) </w:t>
        <w:br/>
        <w:t>• 1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unidades - 30 g)</w:t>
        <w:br/>
        <w:t>• Bebida vegetal enriquecida (almendra o avena,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Paté vegetal (berenjena o hummus) (40 g)</w:t>
        <w:br/>
        <w:t>• Pan envasado (30 g)</w:t>
        <w:br/>
        <w:t>• 1 pieza de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~215 g (≈ 50%)</w:t>
        <w:br/>
        <w:t>• Proteínas: ~58 g (≈ 15%)</w:t>
        <w:br/>
        <w:t>• Grasas: ~80 g (≈ 35%)</w:t>
        <w:br/>
        <w:t>• Fibra: ~31 g</w:t>
      </w:r>
      <w:r>
        <w:br w:type="page"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Leche entera en tetrabrik (250 ml)</w:t>
        <w:br/>
        <w:t>• Plátano deshidratado (15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- 10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(≈55%)</w:t>
        <w:br/>
        <w:t>• Proteínas: ~55 g (≈15%)</w:t>
        <w:br/>
        <w:t>• Grasas: ~70 g (≈30%)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unidades – 30 g)</w:t>
        <w:br/>
        <w:t>• Crema de almendra (1 cucharada – 10 g)</w:t>
        <w:br/>
        <w:t>• 1 ciruela pasa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(10 g)</w:t>
        <w:br/>
        <w:t>• Zumo 100%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(≈55%)</w:t>
        <w:br/>
        <w:t>• Proteínas: ~55–60 g (≈15%)</w:t>
        <w:br/>
        <w:t>• Grasas: ~70 g (≈30%)</w:t>
        <w:br/>
        <w:t>• Fibra: ~32 g</w:t>
      </w:r>
    </w:p>
    <w:p>
      <w:pPr>
        <w:pStyle w:val="Normal"/>
        <w:rPr/>
      </w:pPr>
      <w:r>
        <w:rPr>
          <w:sz w:val="22"/>
        </w:rPr>
        <w:t>MENÚ DÍA 4 – ~2000 kcal aprox.</w:t>
      </w:r>
    </w:p>
    <w:p>
      <w:pPr>
        <w:pStyle w:val="Normal"/>
        <w:rPr/>
      </w:pPr>
      <w:r>
        <w:rPr>
          <w:sz w:val="22"/>
        </w:rPr>
        <w:t>Desayuno (~460 kcal)</w:t>
        <w:br/>
        <w:t>• Muesli integral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 unidades – 20 g)</w:t>
        <w:br/>
        <w:t>• Tahini (10 g)</w:t>
        <w:br/>
        <w:t>• Zumo 100%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 escurridas)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Leche entera en tetrabrik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100% de uva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azúcar (40 g)</w:t>
        <w:br/>
        <w:t>• Sardinas pequeñas en aceite escurridas (60 g)</w:t>
        <w:br/>
        <w:t>• Ensalada de zanahoria y lombarda en conserva (80 g)</w:t>
        <w:br/>
        <w:t>• Aceite de oliva virgen extra (1 cucharada – 10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unidades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 escurridas)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~190 g (≈55%)</w:t>
        <w:br/>
        <w:t>• Proteínas: ~55–60 g (≈15%)</w:t>
        <w:br/>
        <w:t>• Grasas: ~70 g (≈30%)</w:t>
        <w:br/>
        <w:t>• Fibra: ~30–32 g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sz w:val="22"/>
        </w:rPr>
        <w:t>MENÚ DÍA 6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Galletas integrales sin azúcar (3 unidades – 30 g)</w:t>
        <w:br/>
        <w:t>• Crema de avellanas sin azúcar ni leche (15 g)</w:t>
        <w:br/>
        <w:t>• Zumo 100% de mandarina envasado (200 ml)</w:t>
        <w:br/>
        <w:t>• Leche entera en tetrabrik (200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Barrita energética de avena y frutos secos (40 g)</w:t>
        <w:br/>
        <w:t>• Albaricoque seco (15 g)</w:t>
        <w:br/>
        <w:t>Valores estimados:</w:t>
        <w:br/>
        <w:t>• HC: 25 g | GR: 9 g | PR: 3 g | Fibra: 2 g</w:t>
      </w:r>
    </w:p>
    <w:p>
      <w:pPr>
        <w:pStyle w:val="Normal"/>
        <w:rPr/>
      </w:pPr>
      <w:r>
        <w:rPr>
          <w:sz w:val="22"/>
        </w:rPr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Bonito del norte en aceite escurrido (60 g)</w:t>
        <w:br/>
        <w:t>• Aceite de oliva virgen extra (1 cucharada – 10 g)</w:t>
        <w:br/>
        <w:t>• Piña en su jugo (100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(~210 kcal)</w:t>
        <w:br/>
        <w:t>• Pan de centeno envasado (30 g)</w:t>
        <w:br/>
        <w:t>• Paté vegetal de calabaza o zanahoria (20 g)</w:t>
        <w:br/>
        <w:t>• Zumo 100% de manzana envasado (150 ml)</w:t>
        <w:br/>
        <w:t>Valores estimados:</w:t>
        <w:br/>
        <w:t>• HC: 30 g | GR: 7 g | PR: 4 g | Fibra: 3 g</w:t>
      </w:r>
    </w:p>
    <w:p>
      <w:pPr>
        <w:pStyle w:val="Normal"/>
        <w:rPr/>
      </w:pPr>
      <w:r>
        <w:rPr>
          <w:sz w:val="22"/>
        </w:rPr>
        <w:t>Cena (~390 kcal)</w:t>
        <w:br/>
        <w:t>• Lentejas en conserva (150 g escurridas)</w:t>
        <w:br/>
        <w:t>• Berenjena y pimiento en conserva (50 g)</w:t>
        <w:br/>
        <w:t>• Crackers integrales (30 g)</w:t>
        <w:br/>
        <w:t>• Compota de pera sin azúcar (100 g)</w:t>
        <w:br/>
        <w:t>Valores estimados:</w:t>
        <w:br/>
        <w:t>• HC: 35 g | GR: 9 g | PR: 15 g | Fibra: 8 g</w:t>
      </w:r>
    </w:p>
    <w:p>
      <w:pPr>
        <w:pStyle w:val="Normal"/>
        <w:rPr/>
      </w:pPr>
      <w:r>
        <w:rPr>
          <w:sz w:val="22"/>
        </w:rPr>
        <w:t>TOTAL DÍA 6</w:t>
        <w:br/>
        <w:t>• Energía: ~2000 kcal</w:t>
        <w:br/>
        <w:t>• Hidratos de carbono: ~195 g (≈55%)</w:t>
        <w:br/>
        <w:t>• Proteínas: ~55–60 g (≈15%)</w:t>
        <w:br/>
        <w:t>• Grasas: ~65–70 g (≈30%)</w:t>
        <w:br/>
        <w:t>• Fibra: ~30–34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6</Pages>
  <Words>1788</Words>
  <Characters>6621</Characters>
  <CharactersWithSpaces>8377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2025-05-02T09:02:03Z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