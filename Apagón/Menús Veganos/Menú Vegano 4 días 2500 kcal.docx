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~2500 kcal aprox.</w:t>
        <w:br/>
        <w:t>Desayuno (~700 kcal)</w:t>
        <w:br/>
        <w:t>• Tomate en conserva (63 g)</w:t>
        <w:br/>
        <w:t>• Aceite de oliva virgen extra (1,25 cucharadas – 12,5 g)</w:t>
        <w:br/>
        <w:t>• Frutos secos mixtos (nueces y almendras, 25 g)</w:t>
        <w:br/>
        <w:t>• Zumo de naranja 100 % envasado (250 ml)</w:t>
        <w:br/>
        <w:t>• Pan de centeno (100 g) con 1,25 cucharaditas de aceite de oliva (6,25 g)</w:t>
        <w:br/>
        <w:t>Valores estimados:</w:t>
        <w:br/>
        <w:t>• HC: 69 g | GR: 37,5 g | PR: 10 g | Fibra: 8,75 g</w:t>
      </w:r>
    </w:p>
    <w:p>
      <w:pPr>
        <w:pStyle w:val="Normal"/>
        <w:rPr/>
      </w:pPr>
      <w:r>
        <w:rPr>
          <w:sz w:val="22"/>
        </w:rPr>
        <w:t>Media mañana (~238 kcal)</w:t>
        <w:br/>
        <w:t>• Barrita energética de avena y dátiles (50 g)</w:t>
        <w:br/>
        <w:t>• Fruta deshidratada (orejón o manzana seca, 19 g)</w:t>
        <w:br/>
        <w:t>Valores estimados:</w:t>
        <w:br/>
        <w:t>• HC: 37,5 g | GR: 7,5 g | PR: 3,75 g | Fibra: 5 g</w:t>
      </w:r>
    </w:p>
    <w:p>
      <w:pPr>
        <w:pStyle w:val="Normal"/>
        <w:rPr/>
      </w:pPr>
      <w:r>
        <w:rPr>
          <w:sz w:val="22"/>
        </w:rPr>
        <w:t>Comida (~781 kcal)</w:t>
        <w:br/>
        <w:t>• Lentejas cocidas en conserva (250 g escurridas)</w:t>
        <w:br/>
        <w:t>• Verduras variadas en conserva (125 g)</w:t>
        <w:br/>
        <w:t>• Tiras de pimiento asado en conserva (63 g)</w:t>
        <w:br/>
        <w:t>• Crackers integrales (50 g)</w:t>
        <w:br/>
        <w:t>• Compota de manzana sin azúcar (125 g)</w:t>
        <w:br/>
        <w:t>• Tiras de alga nori tostada (75 g)</w:t>
        <w:br/>
        <w:t>Valores estimados:</w:t>
        <w:br/>
        <w:t>• HC: 75 g | GR: 27,5 g | PR: 25 g | Fibra: 12,5 g</w:t>
      </w:r>
    </w:p>
    <w:p>
      <w:pPr>
        <w:pStyle w:val="Normal"/>
        <w:rPr/>
      </w:pPr>
      <w:r>
        <w:rPr>
          <w:sz w:val="22"/>
        </w:rPr>
        <w:t>Merienda (~256 kcal)</w:t>
        <w:br/>
        <w:t>• Galletas integrales sin azúcar (3,75 uds – 38 g)</w:t>
        <w:br/>
        <w:t>• Bebida vegetal enriquecida (avena o almendra, 250 ml)</w:t>
        <w:br/>
        <w:t>Valores estimados:</w:t>
        <w:br/>
        <w:t>• HC: 31,25 g | GR: 12,5 g | PR: 5 g | Fibra: 2,5 g</w:t>
      </w:r>
    </w:p>
    <w:p>
      <w:pPr>
        <w:pStyle w:val="Normal"/>
        <w:rPr/>
      </w:pPr>
      <w:r>
        <w:rPr>
          <w:sz w:val="22"/>
        </w:rPr>
        <w:t>Cena (~525 kcal)</w:t>
        <w:br/>
        <w:t>• Garbanzos cocidos en conserva (188 g)</w:t>
        <w:br/>
        <w:t>• Tomates secos (12,5 g)</w:t>
        <w:br/>
        <w:t>• Hummus (50 g)</w:t>
        <w:br/>
        <w:t>• Pan envasado (38 g)</w:t>
        <w:br/>
        <w:t>• Fruta en conserva sin azúcar (melocotón, 125 g)</w:t>
        <w:br/>
        <w:t>Valores estimados:</w:t>
        <w:br/>
        <w:t>• HC: 50 g | GR: 18,75 g | PR: 18,75 g | Fibra: 10 g</w:t>
      </w:r>
    </w:p>
    <w:p>
      <w:pPr>
        <w:pStyle w:val="Normal"/>
        <w:rPr/>
      </w:pPr>
      <w:r>
        <w:rPr>
          <w:sz w:val="22"/>
        </w:rPr>
        <w:t>TOTAL DÍA 1</w:t>
        <w:br/>
        <w:t>• Energía: ~2500 kcal</w:t>
        <w:br/>
        <w:t>• Hidratos de carbono: ~262,5 g (≈50 %)</w:t>
        <w:br/>
        <w:t>• Proteínas: ~62,5 g (≈10 %)</w:t>
        <w:br/>
        <w:t>• Grasas: ~106,25 g (≈40 %)</w:t>
        <w:br/>
        <w:t>• Fibra: ~38,75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2 – ~2500 kcal aprox.</w:t>
        <w:br/>
        <w:t>Desayuno (~588 kcal)</w:t>
        <w:br/>
        <w:t>• Copos de avena blandos (62,5 g)</w:t>
        <w:br/>
        <w:t>• Bebida vegetal enriquecida (soja o avena, 312,5 ml)</w:t>
        <w:br/>
        <w:t>• Plátano deshidratado (18,75 g)</w:t>
        <w:br/>
        <w:t>• Semillas de chía (12,5 g)</w:t>
        <w:br/>
        <w:t>• Jarabe de agave (1,25 cucharaditas)</w:t>
        <w:br/>
        <w:t>Valores estimados:</w:t>
        <w:br/>
        <w:t>• HC: 68,75 g | GR: 18,75 g | PR: 12,5 g | Fibra: 8,75 g</w:t>
      </w:r>
    </w:p>
    <w:p>
      <w:pPr>
        <w:pStyle w:val="Normal"/>
        <w:rPr/>
      </w:pPr>
      <w:r>
        <w:rPr>
          <w:sz w:val="22"/>
        </w:rPr>
        <w:t>Media mañana (~250 kcal)</w:t>
        <w:br/>
        <w:t>• Tostadas de pan integral envasado (37,5 g)</w:t>
        <w:br/>
        <w:t>• Crema de cacahuete (12,5 g)</w:t>
        <w:br/>
        <w:t>• Mandarina en conserva al natural (125 g)</w:t>
        <w:br/>
        <w:t>Valores estimados:</w:t>
        <w:br/>
        <w:t>• HC: 25 g | GR: 10 g | PR: 5 g | Fibra: 3,75 g</w:t>
      </w:r>
    </w:p>
    <w:p>
      <w:pPr>
        <w:pStyle w:val="Normal"/>
        <w:rPr/>
      </w:pPr>
      <w:r>
        <w:rPr>
          <w:sz w:val="22"/>
        </w:rPr>
        <w:t>Comida (~875 kcal)</w:t>
        <w:br/>
        <w:t>• Judías blancas cocidas en conserva (250 g escurridas)</w:t>
        <w:br/>
        <w:t>• Tomates secos y espárragos en conserva (62,5 g)</w:t>
        <w:br/>
        <w:t>• Pan tipo pitta blando (50 g)</w:t>
        <w:br/>
        <w:t>• Aceite de oliva virgen extra (1,25 cucharadas – 12,5 g)</w:t>
        <w:br/>
        <w:t>• Piña en su jugo (125 g)</w:t>
        <w:br/>
        <w:t>• Medallones vegetales de soja (75 g)</w:t>
        <w:br/>
        <w:t>Valores estimados:</w:t>
        <w:br/>
        <w:t>• HC: 75 g | GR: 25 g | PR: 31,25 g | Fibra: 12,5 g</w:t>
      </w:r>
    </w:p>
    <w:p>
      <w:pPr>
        <w:pStyle w:val="Normal"/>
        <w:rPr/>
      </w:pPr>
      <w:r>
        <w:rPr>
          <w:sz w:val="22"/>
        </w:rPr>
        <w:t>Merienda (~288 kcal)</w:t>
        <w:br/>
        <w:t>• Barrita de frutos secos y cereales (50 g)</w:t>
        <w:br/>
        <w:t>• Zumo 100 % de uva o manzana envasado (250 ml)</w:t>
        <w:br/>
        <w:t>Valores estimados:</w:t>
        <w:br/>
        <w:t>• HC: 31,25 g | GR: 12,5 g | PR: 3,75 g | Fibra: 2,5 g</w:t>
      </w:r>
    </w:p>
    <w:p>
      <w:pPr>
        <w:pStyle w:val="Normal"/>
        <w:rPr/>
      </w:pPr>
      <w:r>
        <w:rPr>
          <w:sz w:val="22"/>
        </w:rPr>
        <w:t>Cena (~500 kcal)</w:t>
        <w:br/>
        <w:t>• Cuscús instantáneo precocido (rehidratado en frío, 75 g seco)</w:t>
        <w:br/>
        <w:t>• Verduras variadas en conserva (125 g)</w:t>
        <w:br/>
        <w:t>• Paté vegetal de champiñón (50 g)</w:t>
        <w:br/>
        <w:t>• Ciruelas pasas (37,5 g)</w:t>
        <w:br/>
        <w:t>Valores estimados:</w:t>
        <w:br/>
        <w:t>• HC: 56,25 g | GR: 18,75 g | PR: 12,5 g | Fibra: 8,75 g</w:t>
      </w:r>
    </w:p>
    <w:p>
      <w:pPr>
        <w:pStyle w:val="Normal"/>
        <w:rPr/>
      </w:pPr>
      <w:r>
        <w:rPr>
          <w:sz w:val="22"/>
        </w:rPr>
        <w:t>TOTAL DÍA 2</w:t>
        <w:br/>
        <w:t>• Energía: ~2500 kcal</w:t>
        <w:br/>
        <w:t>• Hidratos de carbono: ~256,25 g (≈55 %)</w:t>
        <w:br/>
        <w:t>• Proteínas: ~65 g (≈10 %)</w:t>
        <w:br/>
        <w:t>• Grasas: ~93,75 g (≈35 %)</w:t>
        <w:br/>
        <w:t>• Fibra: ~37,5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3 – ~2500 kcal aprox.</w:t>
        <w:br/>
        <w:t>Desayuno (~600 kcal)</w:t>
        <w:br/>
        <w:t>• Pan multicereal envasado (62,5 g)</w:t>
        <w:br/>
        <w:t>• Aguacate en conserva (37,5 g)</w:t>
        <w:br/>
        <w:t>• Tomate seco en aceite escurrido (18,75 g)</w:t>
        <w:br/>
        <w:t>• Kiwi deshidratado (18,75 g)</w:t>
        <w:br/>
        <w:t>• Bebida vegetal enriquecida (250 ml)</w:t>
        <w:br/>
        <w:t>Valores estimados:</w:t>
        <w:br/>
        <w:t>• HC: 56,25 g | GR: 31,25 g | PR: 10 g | Fibra: 7,5 g</w:t>
      </w:r>
    </w:p>
    <w:p>
      <w:pPr>
        <w:pStyle w:val="Normal"/>
        <w:rPr/>
      </w:pPr>
      <w:r>
        <w:rPr>
          <w:sz w:val="22"/>
        </w:rPr>
        <w:t>Media mañana (~275 kcal)</w:t>
        <w:br/>
        <w:t>• Galletas integrales sin azúcar (3,75 uds – 37,5 g)</w:t>
        <w:br/>
        <w:t>• Crema de almendra (12,5 g)</w:t>
        <w:br/>
        <w:t>• Ciruela pasa (1,25 uds)</w:t>
        <w:br/>
        <w:t>Valores estimados:</w:t>
        <w:br/>
        <w:t>• HC: 31,25 g | GR: 12,5 g | PR: 3,75 g | Fibra: 3,75 g</w:t>
      </w:r>
    </w:p>
    <w:p>
      <w:pPr>
        <w:pStyle w:val="Normal"/>
        <w:rPr/>
      </w:pPr>
      <w:r>
        <w:rPr>
          <w:sz w:val="22"/>
        </w:rPr>
        <w:t>Comida (~875 kcal)</w:t>
        <w:br/>
        <w:t>• Alubias rojas cocidas en conserva (250 g escurridas)</w:t>
        <w:br/>
        <w:t>• Ensalada de maíz y pimientos en conserva (125 g)</w:t>
        <w:br/>
        <w:t>• Pan de centeno (50 g)</w:t>
        <w:br/>
        <w:t>• Aceite de oliva virgen extra (12,5 g)</w:t>
        <w:br/>
        <w:t>• Melocotón en su jugo (125 g)</w:t>
        <w:br/>
        <w:t>• Tofu firme en conserva (125 g)</w:t>
        <w:br/>
        <w:t>Valores estimados:</w:t>
        <w:br/>
        <w:t>• HC: 68,75 g | GR: 25 g | PR: 31,25 g | Fibra: 12,5 g</w:t>
      </w:r>
    </w:p>
    <w:p>
      <w:pPr>
        <w:pStyle w:val="Normal"/>
        <w:rPr/>
      </w:pPr>
      <w:r>
        <w:rPr>
          <w:sz w:val="22"/>
        </w:rPr>
        <w:t>Merienda (~275 kcal)</w:t>
        <w:br/>
        <w:t>• Tortas de arroz (2,5 uds – 25 g)</w:t>
        <w:br/>
        <w:t>• Tahini (12,5 g)</w:t>
        <w:br/>
        <w:t>• Zumo 100 % de piña envasado (250 ml)</w:t>
        <w:br/>
        <w:t>Valores estimados:</w:t>
        <w:br/>
        <w:t>• HC: 37,5 g | GR: 11,25 g | PR: 3,75 g | Fibra: 2,5 g</w:t>
      </w:r>
    </w:p>
    <w:p>
      <w:pPr>
        <w:pStyle w:val="Normal"/>
        <w:rPr/>
      </w:pPr>
      <w:r>
        <w:rPr>
          <w:sz w:val="22"/>
        </w:rPr>
        <w:t>Cena (~475 kcal)</w:t>
        <w:br/>
        <w:t>• Ensalada de garbanzos en conserva (187,5 g), aceitunas negras (12,5 g), pepinillos y cebolla en vinagre</w:t>
        <w:br/>
        <w:t>• Crackers integrales (37,5 g)</w:t>
        <w:br/>
        <w:t>• Compota de pera sin azúcar (125 g)</w:t>
        <w:br/>
        <w:t>Valores estimados:</w:t>
        <w:br/>
        <w:t>• HC: 43,75 g | GR: 12,5 g | PR: 15 g | Fibra: 10 g</w:t>
      </w:r>
    </w:p>
    <w:p>
      <w:pPr>
        <w:pStyle w:val="Normal"/>
        <w:rPr/>
      </w:pPr>
      <w:r>
        <w:rPr>
          <w:sz w:val="22"/>
        </w:rPr>
        <w:t>TOTAL DÍA 3</w:t>
        <w:br/>
        <w:t>• Energía: ~2500 kcal</w:t>
        <w:br/>
        <w:t>• Hidratos de carbono: ~237,5 g (≈55 %)</w:t>
        <w:br/>
        <w:t>• Proteínas: ~66,25 g (≈10 %)</w:t>
        <w:br/>
        <w:t>• Grasas: ~87,5 g (≈35 %)</w:t>
        <w:br/>
        <w:t>• Fibra: ~46,25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4 – ~2500 kcal aprox.</w:t>
        <w:br/>
        <w:t>Desayuno (~575 kcal)</w:t>
        <w:br/>
        <w:t>• Muesli integral sin azúcar (50 g)</w:t>
        <w:br/>
        <w:t>• Bebida vegetal de soja enriquecida (312,5 ml)</w:t>
        <w:br/>
        <w:t>• Higo seco (25 g)</w:t>
        <w:br/>
        <w:t>• Almendras crudas (18,75 g)</w:t>
        <w:br/>
        <w:t>Valores estimados:</w:t>
        <w:br/>
        <w:t>• HC: 56,25 g | GR: 25 g | PR: 12,5 g | Fibra: 7,5 g</w:t>
      </w:r>
    </w:p>
    <w:p>
      <w:pPr>
        <w:pStyle w:val="Normal"/>
        <w:rPr/>
      </w:pPr>
      <w:r>
        <w:rPr>
          <w:sz w:val="22"/>
        </w:rPr>
        <w:t>Media mañana (~275 kcal)</w:t>
        <w:br/>
        <w:t>• Tostadas de pan de centeno envasado (37,5 g)</w:t>
        <w:br/>
        <w:t>• Paté vegetal de aceituna o tomate seco (25 g)</w:t>
        <w:br/>
        <w:t>• Fruta en conserva natural (pera o piña – 125 g)</w:t>
        <w:br/>
        <w:t>Valores estimados:</w:t>
        <w:br/>
        <w:t>• HC: 31,25 g | GR: 12,5 g | PR: 3,75 g | Fibra: 3,75 g</w:t>
      </w:r>
    </w:p>
    <w:p>
      <w:pPr>
        <w:pStyle w:val="Normal"/>
        <w:rPr/>
      </w:pPr>
      <w:r>
        <w:rPr>
          <w:sz w:val="22"/>
        </w:rPr>
        <w:t>Comida (~875 kcal)</w:t>
        <w:br/>
        <w:t>• Ensalada fría de trigo tierno en conserva (125 g escurrido)</w:t>
        <w:br/>
        <w:t>• Judía verde en conserva (100 g)</w:t>
        <w:br/>
        <w:t>• Maíz en conserva (62,5 g)</w:t>
        <w:br/>
        <w:t>• Pimiento y cebolla asada en conserva (62,5 g)</w:t>
        <w:br/>
        <w:t>• Garbanzos tostados especiados (75 g)</w:t>
        <w:br/>
        <w:t>• Aceite de oliva virgen extra (12,5 g)</w:t>
        <w:br/>
        <w:t>Valores estimados:</w:t>
        <w:br/>
        <w:t>• HC: 62,5 g | GR: 31,25 g | PR: 31,25 g | Fibra: 10 g</w:t>
      </w:r>
    </w:p>
    <w:p>
      <w:pPr>
        <w:pStyle w:val="Normal"/>
        <w:rPr/>
      </w:pPr>
      <w:r>
        <w:rPr>
          <w:sz w:val="22"/>
        </w:rPr>
        <w:t>Merienda (~288 kcal)</w:t>
        <w:br/>
        <w:t>• Tortas de maíz (2,5 uds – 25 g)</w:t>
        <w:br/>
        <w:t>• Tahini (12,5 g)</w:t>
        <w:br/>
        <w:t>• Zumo 100 % de melocotón envasado (250 ml)</w:t>
        <w:br/>
        <w:t>Valores estimados:</w:t>
        <w:br/>
        <w:t>• HC: 37,5 g | GR: 11,25 g | PR: 3,75 g | Fibra: 2,5 g</w:t>
      </w:r>
    </w:p>
    <w:p>
      <w:pPr>
        <w:pStyle w:val="Normal"/>
        <w:rPr/>
      </w:pPr>
      <w:r>
        <w:rPr>
          <w:sz w:val="22"/>
        </w:rPr>
        <w:t>Cena (~488 kcal)</w:t>
        <w:br/>
        <w:t>• Lentejas cocidas en conserva (187,5 g)</w:t>
        <w:br/>
        <w:t>• Alcachofas o champiñones en conserva (62,5 g)</w:t>
        <w:br/>
        <w:t>• Pan multicereal envasado (37,5 g)</w:t>
        <w:br/>
        <w:t>• Compota de manzana sin azúcar (125 g)</w:t>
        <w:br/>
        <w:t>Valores estimados:</w:t>
        <w:br/>
        <w:t>• HC: 43,75 g | GR: 10 g | PR: 18,75 g | Fibra: 10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DÍA 4</w:t>
        <w:br/>
        <w:t>• Energía: ~2500 kcal</w:t>
        <w:br/>
        <w:t>• Hidratos de carbono: ~231,25 g (≈55 %)</w:t>
        <w:br/>
        <w:t>• Proteínas: ~66,25 g (≈10 %)</w:t>
        <w:br/>
        <w:t>• Grasas: ~81,25–87,5 g (≈30 %)</w:t>
        <w:br/>
        <w:t>• Fibra: ~53,75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4</Pages>
  <Words>1186</Words>
  <Characters>4637</Characters>
  <CharactersWithSpaces>5809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2025-05-03T11:43:32Z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