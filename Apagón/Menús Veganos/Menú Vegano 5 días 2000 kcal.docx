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Bebida vegetal enriquecida (200 ml)</w:t>
        <w:br/>
        <w:t>Valores estimados:</w:t>
        <w:br/>
        <w:t>• HC: 45 g | GR: 25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uds – 30 g)</w:t>
        <w:br/>
        <w:t>• Crema de almendra (10 g)</w:t>
        <w:br/>
        <w:t>• Ciruela pasa (1 ud)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Tofu firme en conserva (100 g)</w:t>
        <w:br/>
        <w:t>Valores estimados:</w:t>
        <w:br/>
        <w:t>• HC: 55 g | GR: 20 g | PR: 25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(10 g)</w:t>
        <w:br/>
        <w:t>• Zumo 100 %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(≈55 %)</w:t>
        <w:br/>
        <w:t>• Proteínas: ~53 g (≈10 %)</w:t>
        <w:br/>
        <w:t>• Grasas: ~70 g (≈35 %)</w:t>
        <w:br/>
        <w:t>• Fibra: ~32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4 – ~2000 kcal aprox.</w:t>
      </w:r>
    </w:p>
    <w:p>
      <w:pPr>
        <w:pStyle w:val="Normal"/>
        <w:rPr/>
      </w:pPr>
      <w:r>
        <w:rPr>
          <w:sz w:val="22"/>
        </w:rPr>
        <w:t>Desayuno (~460 kcal)</w:t>
        <w:br/>
        <w:t>• Muesli integral sin azúcar (40 g)</w:t>
        <w:br/>
        <w:t>• Bebida vegetal de soja enriquecida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Tostadas de pan de centeno envasado (30 g)</w:t>
        <w:br/>
        <w:t>• Paté vegetal de aceituna o tomate seco (20 g)</w:t>
        <w:br/>
        <w:t>• Fruta en conserva natural (pera o piña – 100 g)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Ensalada fría de trigo tierno en conserva (100 g escurrido)</w:t>
        <w:br/>
        <w:t>• Judía verde en conserva (80 g)</w:t>
        <w:br/>
        <w:t>• Maíz en conserva (50 g)</w:t>
        <w:br/>
        <w:t>• Pimiento y cebolla asada en conserva (50 g)</w:t>
        <w:br/>
        <w:t>• Garbanzos tostados especiados (60 g)</w:t>
        <w:br/>
        <w:t>• Aceite de oliva virgen extra (10 g)</w:t>
        <w:br/>
        <w:t>Valores estimados:</w:t>
        <w:br/>
        <w:t>• HC: 50 g | GR: 25 g | PR: 25 g | Fibra: 8 g</w:t>
      </w:r>
    </w:p>
    <w:p>
      <w:pPr>
        <w:pStyle w:val="Normal"/>
        <w:rPr/>
      </w:pPr>
      <w:r>
        <w:rPr>
          <w:sz w:val="22"/>
        </w:rPr>
        <w:t>Merienda (~230 kcal)</w:t>
        <w:br/>
        <w:t>• Tortas de maíz (2 uds – 20 g)</w:t>
        <w:br/>
        <w:t>• Tahini (10 g)</w:t>
        <w:br/>
        <w:t>• Zumo 100 % de melocotón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(~390 kcal)</w:t>
        <w:br/>
        <w:t>• Lentejas cocidas en conserva (150 g)</w:t>
        <w:br/>
        <w:t>• Alcachofas o champiñones en conserva (50 g)</w:t>
        <w:br/>
        <w:t>• Pan multicereal envasado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Normal"/>
        <w:rPr/>
      </w:pPr>
      <w:r>
        <w:rPr>
          <w:sz w:val="22"/>
        </w:rPr>
        <w:t>TOTAL DÍA 4</w:t>
        <w:br/>
        <w:t>• Energía: ~2000 kcal</w:t>
        <w:br/>
        <w:t>• Hidratos de carbono: ~195 g (≈55 %)</w:t>
        <w:br/>
        <w:t>• Proteínas: ~54 g (≈10 %)</w:t>
        <w:br/>
        <w:t>• Grasas: ~65–70 g (≈30 %)</w:t>
        <w:br/>
        <w:t>• Fibra: ~31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5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Pan de higo o dátil (40 g)</w:t>
        <w:br/>
        <w:t>• Tostadas finas integrales envasadas (30 g)</w:t>
        <w:br/>
        <w:t>• Crema de anacardos (10 g)</w:t>
        <w:br/>
        <w:t>• Bebida vegetal enriquecida (250 ml)</w:t>
        <w:br/>
        <w:t>Valores estimados:</w:t>
        <w:br/>
        <w:t>• HC: 45 g | GR: 20 g | PR: 8 g | Fibra: 5 g</w:t>
      </w:r>
    </w:p>
    <w:p>
      <w:pPr>
        <w:pStyle w:val="Normal"/>
        <w:rPr/>
      </w:pPr>
      <w:r>
        <w:rPr>
          <w:sz w:val="22"/>
        </w:rPr>
        <w:t>Media mañana (~220 kcal)</w:t>
        <w:br/>
        <w:t>• Mix de nueces y semillas (20 g)</w:t>
        <w:br/>
        <w:t>• Zumo 100 % de uva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Comida (~710 kcal)</w:t>
        <w:br/>
        <w:t>• Garbanzos con remolacha y cebolla en conserva (150 g escurridos)</w:t>
        <w:br/>
        <w:t>• Galletas saladas sin azúcar (40 g)</w:t>
        <w:br/>
        <w:t>• Filetes vegetales de soja (60 g)</w:t>
        <w:br/>
        <w:t>• Ensalada de zanahoria y lombarda en conserva (80 g)</w:t>
        <w:br/>
        <w:t>• Aceite de oliva virgen extra (10 g)</w:t>
        <w:br/>
        <w:t>Valores estimados:</w:t>
        <w:br/>
        <w:t>• HC: 55 g | GR: 28 g | PR: 25 g | Fibra: 9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Judías verdes y patata en conserva (150 g)</w:t>
        <w:br/>
        <w:t>• Pimientos del piquillo y calabacín en conserva (50 g)</w:t>
        <w:br/>
        <w:t>• Pan multicereal envasado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Normal"/>
        <w:rPr/>
      </w:pPr>
      <w:r>
        <w:rPr>
          <w:sz w:val="22"/>
        </w:rPr>
        <w:t>TOTAL DÍA 5</w:t>
        <w:br/>
        <w:t>• Energía: ~2000 kcal</w:t>
        <w:br/>
        <w:t>• Hidratos de carbono: ~190 g (≈55 %)</w:t>
        <w:br/>
        <w:t>• Proteínas: ~52 g (≈10 %)</w:t>
        <w:br/>
        <w:t>• Grasas: ~70 g (≈35 %)</w:t>
        <w:br/>
        <w:t>• Fibra: ~31 g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5</Pages>
  <Words>1479</Words>
  <Characters>5392</Characters>
  <CharactersWithSpaces>6849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2025-05-03T10:40:12Z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