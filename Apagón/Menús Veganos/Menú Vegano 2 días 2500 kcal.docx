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>
        <w:pStyle w:val="Normal"/>
        <w:rPr/>
      </w:pPr>
      <w:r>
        <w:rPr>
          <w:sz w:val="22"/>
        </w:rPr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>
        <w:pStyle w:val="Normal"/>
        <w:rPr/>
      </w:pPr>
      <w:r>
        <w:rPr>
          <w:sz w:val="22"/>
        </w:rPr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>
        <w:pStyle w:val="Normal"/>
        <w:rPr/>
      </w:pPr>
      <w:r>
        <w:rPr>
          <w:sz w:val="22"/>
        </w:rPr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(~588 kcal)</w:t>
        <w:br/>
        <w:t>• Copos de avena blandos (62,5 g)</w:t>
        <w:br/>
        <w:t>• Bebida vegetal enriquecida (soja o avena, 312,5 ml)</w:t>
        <w:br/>
        <w:t>• Plátano deshidratado (18,75 g)</w:t>
        <w:br/>
        <w:t>• Semillas de chía (12,5 g)</w:t>
        <w:br/>
        <w:t>• Jarabe de agave (1,25 cucharaditas)</w:t>
        <w:br/>
        <w:t>Valores estimados:</w:t>
        <w:br/>
        <w:t>• HC: 68,75 g | GR: 18,75 g | PR: 12,5 g | Fibra: 8,75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(37,5 g)</w:t>
        <w:br/>
        <w:t>• Crema de cacahuete (12,5 g)</w:t>
        <w:br/>
        <w:t>• Mandarina en conserva al natural (125 g)</w:t>
        <w:br/>
        <w:t>Valores estimados:</w:t>
        <w:br/>
        <w:t>• HC: 25 g | GR: 10 g | PR: 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(62,5 g)</w:t>
        <w:br/>
        <w:t>• Pan tipo pitta blando (50 g)</w:t>
        <w:br/>
        <w:t>• Aceite de oliva virgen extra (1,25 cucharadas – 12,5 g)</w:t>
        <w:br/>
        <w:t>• Piña en su jugo (125 g)</w:t>
        <w:br/>
        <w:t>• Medallones vegetales de soja (75 g)</w:t>
        <w:br/>
        <w:t>Valores estimados:</w:t>
        <w:br/>
        <w:t>• HC: 75 g | GR: 25 g | PR: 31,25 g | Fibra: 12,5 g</w:t>
      </w:r>
    </w:p>
    <w:p>
      <w:pPr>
        <w:pStyle w:val="Normal"/>
        <w:rPr/>
      </w:pPr>
      <w:r>
        <w:rPr>
          <w:sz w:val="22"/>
        </w:rPr>
        <w:t>Merienda (~288 kcal)</w:t>
        <w:br/>
        <w:t>• Barrita de frutos secos y cereales (50 g)</w:t>
        <w:br/>
        <w:t>• Zumo 100 % de uva o manzana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vegetal de champiñón (50 g)</w:t>
        <w:br/>
        <w:t>• Ciruelas pasas (37,5 g)</w:t>
        <w:br/>
        <w:t>Valores estimados:</w:t>
        <w:br/>
        <w:t>• HC: 56,25 g | GR: 18,75 g | PR: 12,5 g | Fibra: 8,75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2</w:t>
        <w:br/>
        <w:t>• Energía: ~2500 kcal</w:t>
        <w:br/>
        <w:t>• Hidratos de carbono: ~256,25 g (≈55 %)</w:t>
        <w:br/>
        <w:t>• Proteínas: ~65 g (≈10 %)</w:t>
        <w:br/>
        <w:t>• Grasas: ~93,75 g (≈35 %)</w:t>
        <w:br/>
        <w:t>• Fibra: ~37,5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599</Words>
  <Characters>2347</Characters>
  <CharactersWithSpaces>2939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2025-05-03T11:44:02Z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