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</w:r>
    </w:p>
    <w:p>
      <w:pPr/>
      <w:r>
        <w:rPr>
          <w:rFonts w:ascii="Cambria" w:hAnsi="Cambria"/>
          <w:sz w:val="22"/>
        </w:rPr>
        <w:t>Desayuno (~448 kcal)</w:t>
      </w:r>
      <w:r>
        <w:rPr>
          <w:rFonts w:ascii="Cambria" w:hAnsi="Cambria"/>
          <w:sz w:val="22"/>
        </w:rPr>
        <w:br/>
        <w:t>• Tomate en conserva (40 g)</w:t>
        <w:br/>
        <w:t>• Aceite de oliva virgen extra (1 cucharada – 8 g)</w:t>
        <w:br/>
        <w:t>• Frutos secos mixtos (nueces y almendras, 16 g)</w:t>
        <w:br/>
        <w:t>• Zumo de naranja 100 % envasado (160 ml)</w:t>
        <w:br/>
        <w:t>• Pan de centeno (64 g) con 1 cucharadita de aceite de oliva (4 g)</w:t>
        <w:br/>
        <w:t>Valores estimados:</w:t>
        <w:br/>
        <w:t>• HC: 44 g | GR: 24 g | PR: 6 g | Fibra: 6 g</w:t>
      </w:r>
    </w:p>
    <w:p>
      <w:pPr/>
      <w:r>
        <w:rPr>
          <w:rFonts w:ascii="Cambria" w:hAnsi="Cambria"/>
          <w:sz w:val="22"/>
        </w:rPr>
        <w:t>Media mañana (~152 kcal)</w:t>
      </w:r>
      <w:r>
        <w:rPr>
          <w:rFonts w:ascii="Cambria" w:hAnsi="Cambria"/>
          <w:sz w:val="22"/>
        </w:rPr>
        <w:br/>
        <w:t>• Barrita energética de avena y dátiles (32 g)</w:t>
        <w:br/>
        <w:t>• Fruta deshidratada (orejón o manzana seca, 12 g)</w:t>
        <w:br/>
        <w:t>Valores estimados:</w:t>
        <w:br/>
        <w:t>• HC: 24 g | GR: 5 g | PR: 2 g | Fibra: 3 g</w:t>
      </w:r>
    </w:p>
    <w:p>
      <w:pPr/>
      <w:r>
        <w:rPr>
          <w:rFonts w:ascii="Cambria" w:hAnsi="Cambria"/>
          <w:sz w:val="22"/>
        </w:rPr>
        <w:t>Comida (~500 kcal)</w:t>
      </w:r>
      <w:r>
        <w:rPr>
          <w:rFonts w:ascii="Cambria" w:hAnsi="Cambria"/>
          <w:sz w:val="22"/>
        </w:rPr>
        <w:br/>
        <w:t>• Lentejas cocidas en conserva (160 g escurridas)</w:t>
        <w:br/>
        <w:t>• Verduras variadas en conserva (80 g)</w:t>
        <w:br/>
        <w:t>• Tiras de pimiento asado en conserva (40 g)</w:t>
        <w:br/>
        <w:t>• Crackers integrales (32 g)</w:t>
        <w:br/>
        <w:t>• Compota de manzana sin azúcar (80 g)</w:t>
        <w:br/>
        <w:t>• Tiras de alga nori tostada (48 g)</w:t>
        <w:br/>
        <w:t>Valores estimados:</w:t>
        <w:br/>
        <w:t>• HC: 48 g | GR: 18 g | PR: 16 g | Fibra: 8 g</w:t>
      </w:r>
    </w:p>
    <w:p>
      <w:pPr/>
      <w:r>
        <w:rPr>
          <w:rFonts w:ascii="Cambria" w:hAnsi="Cambria"/>
          <w:sz w:val="22"/>
        </w:rPr>
        <w:t>Merienda (~164 kcal)</w:t>
      </w:r>
      <w:r>
        <w:rPr>
          <w:rFonts w:ascii="Cambria" w:hAnsi="Cambria"/>
          <w:sz w:val="22"/>
        </w:rPr>
        <w:br/>
        <w:t>• Galletas integrales sin azúcar (3 uds – 24 g)</w:t>
        <w:br/>
        <w:t>• Bebida vegetal enriquecida (avena o almendra,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</w:r>
      <w:r>
        <w:rPr>
          <w:rFonts w:ascii="Cambria" w:hAnsi="Cambria"/>
          <w:sz w:val="22"/>
        </w:rPr>
        <w:br/>
        <w:t>• Garbanzos cocidos en conserva (120 g)</w:t>
        <w:br/>
        <w:t>• Tomates secos (8 g)</w:t>
        <w:br/>
        <w:t>• Hummus (32 g)</w:t>
        <w:br/>
        <w:t>• Pan envasado (24 g)</w:t>
        <w:br/>
        <w:t>• Fruta en conserva sin azúcar (melocotón, 80 g)</w:t>
        <w:br/>
        <w:t>Valores estimados:</w:t>
        <w:br/>
        <w:t>• HC: 32 g | GR: 12 g | PR: 12 g | Fibra: 6 g</w:t>
      </w:r>
    </w:p>
    <w:p>
      <w:pPr/>
      <w:r>
        <w:rPr>
          <w:rFonts w:ascii="Cambria" w:hAnsi="Cambria"/>
          <w:sz w:val="22"/>
        </w:rPr>
        <w:t>TOTAL DÍA 1</w:t>
      </w:r>
      <w:r>
        <w:rPr>
          <w:rFonts w:ascii="Cambria" w:hAnsi="Cambria"/>
          <w:sz w:val="22"/>
        </w:rPr>
        <w:br/>
        <w:t>• Energía: ~1600 kcal</w:t>
        <w:br/>
        <w:t>• Hidratos de carbono: ~168 g (≈50 %)</w:t>
        <w:br/>
        <w:t>• Proteínas: ~40 g (≈10 %)</w:t>
        <w:br/>
        <w:t>• Grasas: ~68 g (≈40 %)</w:t>
        <w:br/>
        <w:t>• Fibra: ~25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2 – ~1600 kcal aprox.</w:t>
      </w:r>
    </w:p>
    <w:p>
      <w:pPr/>
      <w:r>
        <w:rPr>
          <w:rFonts w:ascii="Cambria" w:hAnsi="Cambria"/>
          <w:sz w:val="22"/>
        </w:rPr>
        <w:t>Desayuno (~376 kcal)</w:t>
      </w:r>
      <w:r>
        <w:rPr>
          <w:rFonts w:ascii="Cambria" w:hAnsi="Cambria"/>
          <w:sz w:val="22"/>
        </w:rPr>
        <w:br/>
        <w:t>• Copos de avena blandos (40 g)</w:t>
        <w:br/>
        <w:t>• Bebida vegetal enriquecida (200 ml)</w:t>
        <w:br/>
        <w:t>• Plátano deshidratado (12 g)</w:t>
        <w:br/>
        <w:t>• Semillas de chía (8 g)</w:t>
        <w:br/>
        <w:t>• Jarabe de agave (0,8 cucharadita)</w:t>
        <w:br/>
        <w:t>Valores estimados:</w:t>
        <w:br/>
        <w:t>• HC: 44 g | GR: 12 g | PR: 8 g | Fibra: 6 g</w:t>
      </w:r>
    </w:p>
    <w:p>
      <w:pPr/>
      <w:r>
        <w:rPr>
          <w:rFonts w:ascii="Cambria" w:hAnsi="Cambria"/>
          <w:sz w:val="22"/>
        </w:rPr>
        <w:t>Media mañana (~160 kcal)</w:t>
      </w:r>
      <w:r>
        <w:rPr>
          <w:rFonts w:ascii="Cambria" w:hAnsi="Cambria"/>
          <w:sz w:val="22"/>
        </w:rPr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Medallones vegetales de soja (48 g)</w:t>
        <w:br/>
        <w:t>Valores estimados:</w:t>
        <w:br/>
        <w:t>• HC: 48 g | GR: 16 g | PR: 20 g | Fibra: 8 g</w:t>
      </w:r>
    </w:p>
    <w:p>
      <w:pPr/>
      <w:r>
        <w:rPr>
          <w:rFonts w:ascii="Cambria" w:hAnsi="Cambria"/>
          <w:sz w:val="22"/>
        </w:rPr>
        <w:t>Merienda (~184 kcal)</w:t>
      </w:r>
      <w:r>
        <w:rPr>
          <w:rFonts w:ascii="Cambria" w:hAnsi="Cambria"/>
          <w:sz w:val="22"/>
        </w:rPr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Cena (~320 kcal)</w:t>
      </w:r>
      <w:r>
        <w:rPr>
          <w:rFonts w:ascii="Cambria" w:hAnsi="Cambria"/>
          <w:sz w:val="22"/>
        </w:rPr>
        <w:br/>
        <w:t>• Cuscús instantáneo precocido (rehidratado en frío, 48 g seco)</w:t>
        <w:br/>
        <w:t>• Verduras variadas en conserva (80 g)</w:t>
        <w:br/>
        <w:t>• Paté vegetal de champiñón (32 g)</w:t>
        <w:br/>
        <w:t>• Ciruelas pasas (24 g)</w:t>
        <w:br/>
        <w:t>Valores estimados:</w:t>
        <w:br/>
        <w:t>• HC: 36 g | GR: 12 g | PR: 8 g | Fibra: 6 g</w:t>
      </w:r>
    </w:p>
    <w:p>
      <w:pPr/>
      <w:r>
        <w:rPr>
          <w:rFonts w:ascii="Cambria" w:hAnsi="Cambria"/>
          <w:sz w:val="22"/>
        </w:rPr>
        <w:t>TOTAL DÍA 2</w:t>
      </w:r>
      <w:r>
        <w:rPr>
          <w:rFonts w:ascii="Cambria" w:hAnsi="Cambria"/>
          <w:sz w:val="22"/>
        </w:rPr>
        <w:br/>
        <w:t>• Energía: ~1600 kcal</w:t>
        <w:br/>
        <w:t>• Hidratos de carbono: ~164 g (≈55 %)</w:t>
        <w:br/>
        <w:t>• Proteínas: ~42 g (≈10 %)</w:t>
        <w:br/>
        <w:t>• Grasas: ~60 g (≈35 %)</w:t>
        <w:br/>
        <w:t>• Fibra: ~24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3 – ~1600 kcal aprox.</w:t>
      </w:r>
    </w:p>
    <w:p>
      <w:pPr/>
      <w:r>
        <w:rPr>
          <w:rFonts w:ascii="Cambria" w:hAnsi="Cambria"/>
          <w:sz w:val="22"/>
        </w:rPr>
        <w:t>Desayuno (~384 kcal)</w:t>
      </w:r>
      <w:r>
        <w:rPr>
          <w:rFonts w:ascii="Cambria" w:hAnsi="Cambria"/>
          <w:sz w:val="22"/>
        </w:rPr>
        <w:br/>
        <w:t>• Pan multicereal envasado (40 g)</w:t>
        <w:br/>
        <w:t>• Aguacate en conserva (24 g)</w:t>
        <w:br/>
        <w:t>• Tomate seco en aceite escurrido (12 g)</w:t>
        <w:br/>
        <w:t>• Kiwi deshidratado (12 g)</w:t>
        <w:br/>
        <w:t>• Bebida vegetal enriquecida (160 ml)</w:t>
        <w:br/>
        <w:t>Valores estimados:</w:t>
        <w:br/>
        <w:t>• HC: 36 g | GR: 20 g | PR: 6 g | Fibra: 5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Galletas integrales sin azúcar (3 uds – 24 g)</w:t>
        <w:br/>
        <w:t>• Crema de almendra (8 g)</w:t>
        <w:br/>
        <w:t>• Ciruela pasa (1 ud)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Tofu firme en conserva (80 g)</w:t>
        <w:br/>
        <w:t>Valores estimados:</w:t>
        <w:br/>
        <w:t>• HC: 44 g | GR: 16 g | PR: 20 g | Fibra: 8 g</w:t>
      </w:r>
    </w:p>
    <w:p>
      <w:pPr/>
      <w:r>
        <w:rPr>
          <w:rFonts w:ascii="Cambria" w:hAnsi="Cambria"/>
          <w:sz w:val="22"/>
        </w:rPr>
        <w:t>Merienda (~176 kcal)</w:t>
      </w:r>
      <w:r>
        <w:rPr>
          <w:rFonts w:ascii="Cambria" w:hAnsi="Cambria"/>
          <w:sz w:val="22"/>
        </w:rPr>
        <w:br/>
        <w:t>• Tortas de arroz (2 uds – 16 g)</w:t>
        <w:br/>
        <w:t>• Tahini (8 g)</w:t>
        <w:br/>
        <w:t>• Zumo 100 % de piña envasado (160 ml)</w:t>
        <w:br/>
        <w:t>Valores estimados:</w:t>
        <w:br/>
        <w:t>• HC: 24 g | GR: 7 g | PR: 2 g | Fibra: 2 g</w:t>
      </w:r>
    </w:p>
    <w:p>
      <w:pPr/>
      <w:r>
        <w:rPr>
          <w:rFonts w:ascii="Cambria" w:hAnsi="Cambria"/>
          <w:sz w:val="22"/>
        </w:rPr>
        <w:t>Cena (~304 kcal)</w:t>
      </w:r>
      <w:r>
        <w:rPr>
          <w:rFonts w:ascii="Cambria" w:hAnsi="Cambria"/>
          <w:sz w:val="22"/>
        </w:rPr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10 g | Fibra: 6 g</w:t>
      </w:r>
    </w:p>
    <w:p>
      <w:pPr/>
      <w:r>
        <w:rPr>
          <w:rFonts w:ascii="Cambria" w:hAnsi="Cambria"/>
          <w:sz w:val="22"/>
        </w:rPr>
        <w:t>TOTAL DÍA 3</w:t>
      </w:r>
      <w:r>
        <w:rPr>
          <w:rFonts w:ascii="Cambria" w:hAnsi="Cambria"/>
          <w:sz w:val="22"/>
        </w:rPr>
        <w:br/>
        <w:t>• Energía: ~1600 kcal</w:t>
        <w:br/>
        <w:t>• Hidratos de carbono: ~152 g (≈55 %)</w:t>
        <w:br/>
        <w:t>• Proteínas: ~42 g (≈10 %)</w:t>
        <w:br/>
        <w:t>• Grasas: ~56 g (≈35 %)</w:t>
        <w:br/>
        <w:t>• Fibra: ~23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