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Pan sin gluten de centeno adaptado (66 g)</w:t>
        <w:br/>
        <w:t>• Tomate en conserva (66 g)</w:t>
        <w:br/>
        <w:t>• Aceite de oliva virgen extra (1 cucharada y ⅞ – 15 g)</w:t>
        <w:br/>
        <w:t>• Frutos secos (nueces, 25 g)</w:t>
        <w:br/>
        <w:t>• Zumo de naranja 100 % envasado (250 ml)</w:t>
        <w:br/>
        <w:t>• Rebanada extra de pan sin gluten (41 g) con 1 cucharadita y ⅜ de aceite de oliva (8 g)</w:t>
        <w:br/>
        <w:t>Valores estimados:</w:t>
        <w:br/>
        <w:t>• HC: 69 g | GR: 35 g | PR: 10 g | Fibra: 10 g</w:t>
      </w:r>
    </w:p>
    <w:p>
      <w:pPr>
        <w:pStyle w:val="Normal"/>
        <w:rPr/>
      </w:pPr>
      <w:r>
        <w:rPr>
          <w:sz w:val="22"/>
        </w:rPr>
        <w:t>Media mañana (~240 kcal)</w:t>
        <w:br/>
        <w:t>• Barrita energética de avena sin gluten y dátiles (50 g)</w:t>
        <w:br/>
        <w:t>• 1 fruta deshidratada (orejón o manzana seca, 20 g)</w:t>
        <w:br/>
        <w:t>Valores estimados:</w:t>
        <w:br/>
        <w:t>• HC: 38 g | GR: 8 g | PR: 5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(66 g)</w:t>
        <w:br/>
        <w:t>• Crackers sin gluten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sin gluten (5 unidades – 38 g)</w:t>
        <w:br/>
        <w:t>• Bebida vegetal enriquecida (almendra o avena sin gluten, 250 ml)</w:t>
        <w:br/>
        <w:t>Valores estimados:</w:t>
        <w:br/>
        <w:t>• HC: 31 g | GR: 13 g | PR: 5 g | Fibra: 4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(191 g)</w:t>
        <w:br/>
        <w:t>• Tomates secos (13 g)</w:t>
        <w:br/>
        <w:t>• Paté vegetal (berenjena o hummus) (50 g)</w:t>
        <w:br/>
        <w:t>• Pan sin gluten (38 g)</w:t>
        <w:br/>
        <w:t>• 1 pieza de fruta en conserva sin azúcar (melocotón, 125 g)</w:t>
        <w:br/>
        <w:t>Valores estimados:</w:t>
        <w:br/>
        <w:t>• HC: 50 g | GR: 19 g | PR: 19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~263 g (≈ 55 %)</w:t>
        <w:br/>
        <w:t>• Proteínas: ~74 g (≈ 12 %)</w:t>
        <w:br/>
        <w:t>• Grasas: ~83 g (≈ 30 %)</w:t>
        <w:br/>
        <w:t>• Fibra: ~33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sin gluten (66 g)</w:t>
        <w:br/>
        <w:t>• Leche entera en tetrabrik (313 ml)</w:t>
        <w:br/>
        <w:t>• Plátano deshidratado (20 g)</w:t>
        <w:br/>
        <w:t>• Semillas de chía (12 g)</w:t>
        <w:br/>
        <w:t>• Miel (1¼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sin gluten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Tortillas de maíz (2,5 unidades – 50 g)</w:t>
        <w:br/>
        <w:t>• Aceite de oliva virgen extra (1¼ cucharada – 12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sin gluten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Quinoa cocida en conserva (125 g escurrida)</w:t>
        <w:br/>
        <w:t>• Verduras variadas en conserva (125 g)</w:t>
        <w:br/>
        <w:t>• Paté de atún o similar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~256 g (≈ 55 %)</w:t>
        <w:br/>
        <w:t>• Proteínas: ~75 g (≈ 12 %)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sin gluten (66 g)</w:t>
        <w:br/>
        <w:t>• Aguacate en conserva (38 g)</w:t>
        <w:br/>
        <w:t>• Tomate seco en aceite escurrido (19 g)</w:t>
        <w:br/>
        <w:t>• Kiwi deshidratado (19 g)</w:t>
        <w:br/>
        <w:t>• Leche entera en tetrabrik (250 ml)</w:t>
        <w:br/>
        <w:t>Valores estimados:</w:t>
        <w:br/>
        <w:t>• HC: 56 g | GR: 27 g | PR: 10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sin gluten (5 unidades – 38 g)</w:t>
        <w:br/>
        <w:t>• Crema de almendra (12 g)</w:t>
        <w:br/>
        <w:t>• Ciruela pasa (1¼ unidades)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sin gluten de centeno (50 g)</w:t>
        <w:br/>
        <w:t>• Aceite de oliva virgen extra (1¼ cucharada – 12 g)</w:t>
        <w:br/>
        <w:t>• Melocotón en su jugo (125 g)</w:t>
        <w:br/>
        <w:t>• Huevo cocido en conserva o pasteurizado (1¼ unidades)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(188 g), aceitunas negras (12 g), pepinillos y cebolla en vinagre</w:t>
        <w:br/>
        <w:t>• Crackers sin gluten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~2500 kcal aprox.</w:t>
        <w:br/>
        <w:t>Desayuno (~575 kcal)</w:t>
        <w:br/>
        <w:t>• Muesli sin gluten sin azúcar (50 g)</w:t>
        <w:br/>
        <w:t>• Leche entera en tetrabrik (313 ml)</w:t>
        <w:br/>
        <w:t>• Higo seco (25 g)</w:t>
        <w:br/>
        <w:t>• Almendras crudas (19 g)</w:t>
        <w:br/>
        <w:t>Valores estimados:</w:t>
        <w:br/>
        <w:t>• HC: 56 g | GR: 25 g | PR: 13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Tostadas de pan sin gluten (38 g)</w:t>
        <w:br/>
        <w:t>• Paté de aceituna o tomate seco (25 g)</w:t>
        <w:br/>
        <w:t>• Fruta en conserva al natural (pera o piña – 125 g)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Ensalada fría de quinoa (125 g escurrido)</w:t>
        <w:br/>
        <w:t>• Judía verde en conserva (100 g)</w:t>
        <w:br/>
        <w:t>• Maíz en conserva (62 g)</w:t>
        <w:br/>
        <w:t>• Pimiento y cebolla asada en conserva (62 g)</w:t>
        <w:br/>
        <w:t>• Atún claro en aceite escurrido (75 g)</w:t>
        <w:br/>
        <w:t>• Aceite de oliva virgen extra (1¼ cucharada – 12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(~285 kcal)</w:t>
        <w:br/>
        <w:t>• Tortas de arroz (2,5 unidades – 25 g)</w:t>
        <w:br/>
        <w:t>• Tahini (12 g)</w:t>
        <w:br/>
        <w:t>• Zumo 100 % de melocotón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(~495 kcal)</w:t>
        <w:br/>
        <w:t>• Lentejas cocidas en conserva (188 g escurridas)</w:t>
        <w:br/>
        <w:t>• Alcachofas o champiñones en conserva (62 g)</w:t>
        <w:br/>
        <w:t>• Pan multicereal sin gluten (38 g)</w:t>
        <w:br/>
        <w:t>• Compota de manzana sin azúcar (125 g)</w:t>
        <w:br/>
        <w:t>Valores estimados:</w:t>
        <w:br/>
        <w:t>• HC: 44 g | GR: 10 g | PR: 19 g | Fibra: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4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1245</Words>
  <Characters>4471</Characters>
  <CharactersWithSpaces>5700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2025-05-03T08:41:53Z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