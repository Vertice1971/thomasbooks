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sin gluten de centeno adaptado (66 g)</w:t>
        <w:br/>
        <w:t>• Tomate en conserva (66 g)</w:t>
        <w:br/>
        <w:t>• Aceite de oliva virgen extra (1 cucharada y ⅞ – 15 g)</w:t>
        <w:br/>
        <w:t>• Frutos secos (nueces, 25 g)</w:t>
        <w:br/>
        <w:t>• Zumo de naranja 100 % envasado (250 ml)</w:t>
        <w:br/>
        <w:t>• Rebanada extra de pan sin gluten (41 g) con 1 cucharadita y ⅜ de aceite de oliva (8 g)</w:t>
        <w:br/>
        <w:t>Valores estimados:</w:t>
        <w:br/>
        <w:t>• HC: 69 g | GR: 35 g | PR: 10 g | Fibra: 10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sin gluten y dátiles (50 g)</w:t>
        <w:br/>
        <w:t>• 1 fruta deshidratada (orejón o manzana seca, 20 g)</w:t>
        <w:br/>
        <w:t>Valores estimados:</w:t>
        <w:br/>
        <w:t>• HC: 38 g | GR: 8 g | PR: 5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(66 g)</w:t>
        <w:br/>
        <w:t>• Crackers sin gluten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sin gluten (5 unidades – 38 g)</w:t>
        <w:br/>
        <w:t>• Bebida vegetal enriquecida (almendra o avena sin gluten, 250 ml)</w:t>
        <w:br/>
        <w:t>Valores estimados:</w:t>
        <w:br/>
        <w:t>• HC: 31 g | GR: 13 g | PR: 5 g | Fibra: 4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(191 g)</w:t>
        <w:br/>
        <w:t>• Tomates secos (13 g)</w:t>
        <w:br/>
        <w:t>• Paté vegetal (berenjena o hummus) (50 g)</w:t>
        <w:br/>
        <w:t>• Pan sin gluten (38 g)</w:t>
        <w:br/>
        <w:t>• 1 pieza de fruta en conserva sin azúcar (melocotón, 125 g)</w:t>
        <w:br/>
        <w:t>Valores estimados:</w:t>
        <w:br/>
        <w:t>• HC: 50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~263 g (≈ 55 %)</w:t>
        <w:br/>
        <w:t>• Proteínas: ~74 g (≈ 12 %)</w:t>
        <w:br/>
        <w:t>• Grasas: ~83 g (≈ 30 %)</w:t>
        <w:br/>
        <w:t>• Fibra: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sin gluten (66 g)</w:t>
        <w:br/>
        <w:t>• Leche entera en tetrabrik (313 ml)</w:t>
        <w:br/>
        <w:t>• Plátano deshidratado (20 g)</w:t>
        <w:br/>
        <w:t>• Semillas de chía (12 g)</w:t>
        <w:br/>
        <w:t>• Miel (1¼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sin gluten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Tortillas de maíz (2,5 unidades – 50 g)</w:t>
        <w:br/>
        <w:t>• Aceite de oliva virgen extra (1¼ cucharada – 12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sin gluten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Quinoa cocida en conserva (125 g escurrida)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~256 g (≈ 55 %)</w:t>
        <w:br/>
        <w:t>• Proteínas: ~75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sin gluten (66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sin gluten (5 unidades – 38 g)</w:t>
        <w:br/>
        <w:t>• Crema de almendra (12 g)</w:t>
        <w:br/>
        <w:t>• Ciruela pasa (1¼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sin gluten de centeno (50 g)</w:t>
        <w:br/>
        <w:t>• Aceite de oliva virgen extra (1¼ cucharada – 12 g)</w:t>
        <w:br/>
        <w:t>• Melocotón en su jugo (125 g)</w:t>
        <w:br/>
        <w:t>• Huevo cocido en conserva o pasteurizado (1¼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sin gluten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sin gluten sin azúcar (50 g)</w:t>
        <w:br/>
        <w:t>• Leche entera en tetrabrik (313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sin gluten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quinoa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(1¼ cucharada – 12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(~285 kcal)</w:t>
        <w:br/>
        <w:t>• Tortas de arroz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(~495 kcal)</w:t>
        <w:br/>
        <w:t>• Lentejas cocidas en conserva (188 g escurridas)</w:t>
        <w:br/>
        <w:t>• Alcachofas o champiñones en conserva (62 g)</w:t>
        <w:br/>
        <w:t>• Pan multicereal sin gluten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~2500 kcal aprox.</w:t>
        <w:br/>
        <w:t>Desayuno (~585 kcal)</w:t>
        <w:br/>
        <w:t>• Pan sin gluten de higo o dátil (50 g)</w:t>
        <w:br/>
        <w:t>• Tostadas finas sin gluten (38 g)</w:t>
        <w:br/>
        <w:t>• Crema de anacardos (12 g)</w:t>
        <w:br/>
        <w:t>• Leche entera en tetrabrik (313 ml)</w:t>
        <w:br/>
        <w:t>Valores estimados:</w:t>
        <w:br/>
        <w:t>• HC: 56 g | GR: 25 g | PR: 10 g | Fibra: 6 g</w:t>
      </w:r>
    </w:p>
    <w:p>
      <w:pPr>
        <w:pStyle w:val="Normal"/>
        <w:rPr/>
      </w:pPr>
      <w:r>
        <w:rPr>
          <w:sz w:val="22"/>
        </w:rPr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Comida (~890 kcal)</w:t>
        <w:br/>
        <w:t>• Garbanzos con remolacha y cebolla en conserva (188 g escurridos)</w:t>
        <w:br/>
        <w:t>• Galletas saladas sin gluten (50 g)</w:t>
        <w:br/>
        <w:t>• Sardinas pequeñas en aceite escurridas (75 g)</w:t>
        <w:br/>
        <w:t>• Ensalada de zanahoria y lombarda en conserva (100 g)</w:t>
        <w:br/>
        <w:t>• Aceite de oliva virgen extra (1¼ cucharada – 12 g)</w:t>
        <w:br/>
        <w:t>Valores estimados:</w:t>
        <w:br/>
        <w:t>• HC: 69 g | GR: 35 g | PR: 31 g | Fibra: 11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Normal"/>
        <w:rPr/>
      </w:pPr>
      <w:r>
        <w:rPr>
          <w:sz w:val="22"/>
        </w:rPr>
        <w:t>Cena (~465 kcal)</w:t>
        <w:br/>
        <w:t>• Judías verdes y patata en conserva (188 g escurridas)</w:t>
        <w:br/>
        <w:t>• Pimientos del piquillo y calabacín en conserva (62 g)</w:t>
        <w:br/>
        <w:t>• Pan multicereal sin gluten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6 – ~2500 kcal aprox.</w:t>
        <w:br/>
        <w:t>Desayuno (~600 kcal)</w:t>
        <w:br/>
        <w:t>• Galletas sin gluten (5 unidades – 38 g)</w:t>
        <w:br/>
        <w:t>• Crema de avellanas sin azúcar ni leche (19 g)</w:t>
        <w:br/>
        <w:t>• Zumo 100 % de mandarina envasado (250 ml)</w:t>
        <w:br/>
        <w:t>• Leche entera en tetrabrik (250 ml)</w:t>
        <w:br/>
        <w:t>Valores estimados:</w:t>
        <w:br/>
        <w:t>• HC: 56 g | GR: 25 g | PR: 10 g | Fibra: 6 g</w:t>
      </w:r>
    </w:p>
    <w:p>
      <w:pPr>
        <w:pStyle w:val="Normal"/>
        <w:rPr/>
      </w:pPr>
      <w:r>
        <w:rPr>
          <w:sz w:val="22"/>
        </w:rPr>
        <w:t>Media mañana (~275 kcal)</w:t>
        <w:br/>
        <w:t>• Barrita energética sin gluten de avena y frutos secos (50 g)</w:t>
        <w:br/>
        <w:t>• Albaricoque seco (19 g)</w:t>
        <w:br/>
        <w:t>Valores estimados:</w:t>
        <w:br/>
        <w:t>• HC: 31 g | GR: 11 g | PR: 4 g | Fibra: 3 g</w:t>
      </w:r>
    </w:p>
    <w:p>
      <w:pPr>
        <w:pStyle w:val="Normal"/>
        <w:rPr/>
      </w:pPr>
      <w:r>
        <w:rPr>
          <w:sz w:val="22"/>
        </w:rPr>
        <w:t>Comida (~875 kcal)</w:t>
        <w:br/>
        <w:t>• Arroz integral cocido en conserva (125 g escurrido)</w:t>
        <w:br/>
        <w:t>• Guisantes en conserva (125 g)</w:t>
        <w:br/>
        <w:t>• Zanahoria rallada y espárragos blancos en conserva (62 g)</w:t>
        <w:br/>
        <w:t>• Bonito del norte en aceite escurrido (75 g)</w:t>
        <w:br/>
        <w:t>• Aceite de oliva virgen extra (1¼ cucharada – 12 g)</w:t>
        <w:br/>
        <w:t>• Piña en su jugo (125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(~265 kcal)</w:t>
        <w:br/>
        <w:t>• Pan sin gluten de centeno (38 g)</w:t>
        <w:br/>
        <w:t>• Paté vegetal de calabaza o zanahoria (25 g)</w:t>
        <w:br/>
        <w:t>• Zumo 100 % de manzana envasado (190 ml)</w:t>
        <w:br/>
        <w:t>Valores estimados:</w:t>
        <w:br/>
        <w:t>• HC: 38 g | GR: 9 g | PR: 5 g | Fibra: 4 g</w:t>
      </w:r>
    </w:p>
    <w:p>
      <w:pPr>
        <w:pStyle w:val="Normal"/>
        <w:rPr/>
      </w:pPr>
      <w:r>
        <w:rPr>
          <w:sz w:val="22"/>
        </w:rPr>
        <w:t>Cena (~460 kcal)</w:t>
        <w:br/>
        <w:t>• Lentejas en conserva (188 g escurridas)</w:t>
        <w:br/>
        <w:t>• Berenjena y pimiento en conserva (62 g)</w:t>
        <w:br/>
        <w:t>• Crackers sin gluten (38 g)</w:t>
        <w:br/>
        <w:t>• Compota de pera sin azúcar (125 g)</w:t>
        <w:br/>
        <w:t>Valores estimados:</w:t>
        <w:br/>
        <w:t>• HC: 44 g | GR: 11 g | PR: 19 g | Fibra: 10 g</w:t>
      </w:r>
    </w:p>
    <w:p>
      <w:pPr>
        <w:pStyle w:val="Normal"/>
        <w:rPr/>
      </w:pPr>
      <w:r>
        <w:rPr>
          <w:sz w:val="22"/>
        </w:rPr>
        <w:t>TOTAL DÍA 6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1844</Words>
  <Characters>6635</Characters>
  <CharactersWithSpaces>8456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2025-05-03T08:41:13Z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