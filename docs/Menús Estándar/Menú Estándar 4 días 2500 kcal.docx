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sz w:val="22"/>
        </w:rPr>
        <w:t>MENÚ DÍA 1 – ~2500 kcal aprox.</w:t>
        <w:br/>
        <w:t>Desayuno (~700 kcal)</w:t>
        <w:br/>
        <w:t>• Pan de centeno envasado (65 g)</w:t>
        <w:br/>
        <w:t>• Tomate en conserva (65 g)</w:t>
        <w:br/>
        <w:t>• Aceite de oliva virgen extra (1 cucharada y media - 15 g)</w:t>
        <w:br/>
        <w:t>• Frutos secos (nueces, 25 g)</w:t>
        <w:br/>
        <w:t>• Zumo de naranja 100% envasado (250 ml)</w:t>
        <w:br/>
        <w:t>• Rebanada extra de pan de centeno (40 g) con 1 cucharadita y media de aceite de oliva (7.5 g)</w:t>
        <w:br/>
        <w:t>Valores estimados:</w:t>
        <w:br/>
        <w:t>• HC: 69 g | GR: 34 g | PR: 10 g | Fibra: 9 g</w:t>
      </w:r>
    </w:p>
    <w:p>
      <w:pPr>
        <w:pStyle w:val="Normal"/>
        <w:rPr/>
      </w:pPr>
      <w:r>
        <w:rPr>
          <w:b w:val="false"/>
          <w:sz w:val="22"/>
        </w:rPr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</w:r>
      <w:r>
        <w:rPr>
          <w:sz w:val="22"/>
        </w:rPr>
        <w:br/>
        <w:t>• HC: 38 g | GR: 8 g | PR: 4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integrales sin azúcar (4 unidades - 38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~270 g (≈ 55%)</w:t>
        <w:br/>
        <w:t>• Proteínas: ~72 g (≈ 15%)</w:t>
        <w:br/>
        <w:t>• Grasas: ~83 g (≈ 30%)</w:t>
        <w:br/>
        <w:t>• Fibra: ~40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blandos (65 g)</w:t>
        <w:br/>
        <w:t>• Leche entera en tetrabrik (310 ml)</w:t>
        <w:br/>
        <w:t>• Plátano deshidratado (20 g)</w:t>
        <w:br/>
        <w:t>• Semillas de chía (12 g)</w:t>
        <w:br/>
        <w:t>• Miel (1,25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Pan tipo pitta blando (50 g)</w:t>
        <w:br/>
        <w:t>• Aceite de oliva virgen extra (1,25 cucharadas – 12,5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de atún o similar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envasado (65 g)</w:t>
        <w:br/>
        <w:t>• Aguacate en conserva (38 g)</w:t>
        <w:br/>
        <w:t>• Tomate seco en aceite escurrido (19 g)</w:t>
        <w:br/>
        <w:t>• Kiwi deshidratado (19 g)</w:t>
        <w:br/>
        <w:t>• Leche entera en tetrabrik (250 ml)</w:t>
        <w:br/>
        <w:t>Valores estimados:</w:t>
        <w:br/>
        <w:t>• HC: 56 g | GR: 27 g | PR: 10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integrales sin azúcar (4 unidades – 38 g)</w:t>
        <w:br/>
        <w:t>• Crema de almendra (12 g)</w:t>
        <w:br/>
        <w:t>• Ciruela pasa (1,25 unidades)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(1,25 cucharadas – 12,5 g)</w:t>
        <w:br/>
        <w:t>• Melocotón en su jugo (125 g)</w:t>
        <w:br/>
        <w:t>• Huevo cocido en conserva o pasteurizado (1,25 unidades)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(188 g), aceitunas negras (12 g), pepinillos y cebolla en vinagre</w:t>
        <w:br/>
        <w:t>• Crackers integrales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~2500 kcal</w:t>
        <w:br/>
        <w:t>• Hidratos de carbono: ~288 g (≈ 55 %)</w:t>
        <w:br/>
        <w:t>• Proteínas: ~75 g (≈ 15 %)</w:t>
        <w:br/>
        <w:t>• Grasas: ~83 g (≈ 30 %)</w:t>
        <w:br/>
        <w:t>• Fibra: ~40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4 – ~2500 kcal aprox.</w:t>
        <w:br/>
        <w:t>Desayuno (~575 kcal)</w:t>
        <w:br/>
        <w:t>• Muesli integral sin azúcar (50 g)</w:t>
        <w:br/>
        <w:t>• Leche entera en tetrabrik (310 ml)</w:t>
        <w:br/>
        <w:t>• Higo seco (25 g)</w:t>
        <w:br/>
        <w:t>• Almendras crudas (19 g)</w:t>
        <w:br/>
        <w:t>Valores estimados:</w:t>
        <w:br/>
        <w:t>• HC: 56 g | GR: 25 g | PR: 13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Tostadas de pan de centeno envasado (38 g)</w:t>
        <w:br/>
        <w:t>• Paté de aceituna o tomate seco (25 g)</w:t>
        <w:br/>
        <w:t>• Fruta en conserva al natural (pera o piña – 125 g)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Ensalada fría de trigo tierno en conserva (125 g escurrido)</w:t>
        <w:br/>
        <w:t>• Judía verde en conserva (100 g)</w:t>
        <w:br/>
        <w:t>• Maíz en conserva (62 g)</w:t>
        <w:br/>
        <w:t>• Pimiento y cebolla asada en conserva (62 g)</w:t>
        <w:br/>
        <w:t>• Atún claro en aceite escurrido (75 g)</w:t>
        <w:br/>
        <w:t>• Aceite de oliva virgen extra (1,25 cucharadas – 12,5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(~285 kcal)</w:t>
        <w:br/>
        <w:t>• Tortas de maíz (2,5 unidades – 25 g)</w:t>
        <w:br/>
        <w:t>• Tahini (12 g)</w:t>
        <w:br/>
        <w:t>• Zumo 100 % de melocotón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(~495 kcal)</w:t>
        <w:br/>
        <w:t>• Lentejas cocidas en conserva (188 g escurridas)</w:t>
        <w:br/>
        <w:t>• Alcachofas o champiñones en conserva (62 g)</w:t>
        <w:br/>
        <w:t>• Pan multicereal envasado (38 g)</w:t>
        <w:br/>
        <w:t>• Compota de manzana sin azúcar (125 g)</w:t>
        <w:br/>
        <w:t>Valores estimados:</w:t>
        <w:br/>
        <w:t>• HC: 44 g | GR: 10 g | PR: 19 g | Fibra: 10 g</w:t>
      </w:r>
    </w:p>
    <w:p>
      <w:pPr>
        <w:pStyle w:val="Normal"/>
        <w:rPr/>
      </w:pPr>
      <w:r>
        <w:rPr>
          <w:sz w:val="22"/>
        </w:rPr>
        <w:t>TOTAL DÍA 4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~39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1226</Words>
  <Characters>4501</Characters>
  <CharactersWithSpaces>5714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2025-05-02T09:26:08Z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