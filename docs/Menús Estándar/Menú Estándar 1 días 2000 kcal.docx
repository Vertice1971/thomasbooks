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rFonts w:ascii="Cambria" w:hAnsi="Cambria"/>
          <w:sz w:val="22"/>
        </w:rPr>
        <w:t>MENÚ DÍA 1 – ~2000 kcal aprox.</w:t>
      </w:r>
    </w:p>
    <w:p>
      <w:pPr/>
      <w:r>
        <w:rPr>
          <w:rFonts w:ascii="Cambria" w:hAnsi="Cambria"/>
          <w:sz w:val="22"/>
        </w:rPr>
        <w:t>Desayuno (~560 kcal)</w:t>
      </w:r>
      <w:r>
        <w:rPr>
          <w:rFonts w:ascii="Cambria" w:hAnsi="Cambria"/>
          <w:sz w:val="22"/>
        </w:rPr>
        <w:br/>
        <w:t>• Pan de centeno envasado (50 g)</w:t>
        <w:br/>
        <w:t>• Tomate en conserva (50 g)</w:t>
        <w:br/>
        <w:t>• Aceite de oliva virgen extra (1 cucharada - 10 g)</w:t>
        <w:br/>
        <w:t>• Frutos secos (nueces, 20 g)</w:t>
        <w:br/>
        <w:t>• Zumo de naranja 100% envasado (200 ml)</w:t>
        <w:br/>
      </w:r>
      <w:r>
        <w:rPr>
          <w:rFonts w:ascii="Cambria" w:hAnsi="Cambria"/>
          <w:i w:val="0"/>
          <w:sz w:val="22"/>
        </w:rPr>
        <w:t xml:space="preserve">• </w:t>
      </w:r>
      <w:r>
        <w:rPr>
          <w:rFonts w:ascii="Cambria" w:hAnsi="Cambria"/>
          <w:i w:val="0"/>
          <w:sz w:val="22"/>
        </w:rPr>
        <w:t>Rebanada extra de pan de centeno (30 g) con 1 cucharadita de aceite de oliva (5 g)</w:t>
      </w:r>
      <w:r>
        <w:rPr>
          <w:rFonts w:ascii="Cambria" w:hAnsi="Cambria"/>
          <w:sz w:val="22"/>
        </w:rPr>
        <w:br/>
        <w:t>Valores estimados:</w:t>
        <w:br/>
        <w:t>• HC: 55 g | GR: 27 g | PR: 8 g | Fibra: 7 g</w:t>
      </w:r>
    </w:p>
    <w:p>
      <w:pPr/>
      <w:r>
        <w:rPr>
          <w:rFonts w:ascii="Cambria" w:hAnsi="Cambria"/>
          <w:sz w:val="22"/>
        </w:rPr>
        <w:t>Media mañana (~190 kcal)</w:t>
      </w:r>
      <w:r>
        <w:rPr>
          <w:rFonts w:ascii="Cambria" w:hAnsi="Cambria"/>
          <w:sz w:val="22"/>
        </w:rPr>
        <w:br/>
        <w:t xml:space="preserve">• Barrita energética de avena y dátiles (40 g) </w:t>
        <w:br/>
        <w:t>• 1 fruta deshidratada (orejón o manzana seca, 15 g)</w:t>
        <w:br/>
        <w:t>Valores estimados:</w:t>
        <w:br/>
        <w:t>• HC: 30 g | GR: 6 g | PR: 3 g | Fibra: 4 g</w:t>
      </w:r>
    </w:p>
    <w:p>
      <w:pPr/>
      <w:r>
        <w:rPr>
          <w:rFonts w:ascii="Cambria" w:hAnsi="Cambria"/>
          <w:sz w:val="22"/>
        </w:rPr>
        <w:t>Comida (~625 kcal)</w:t>
      </w:r>
      <w:r>
        <w:rPr>
          <w:rFonts w:ascii="Cambria" w:hAnsi="Cambria"/>
          <w:sz w:val="22"/>
        </w:rPr>
        <w:br/>
        <w:t>• Lentejas cocidas en conserva (200 g escurridas)</w:t>
        <w:br/>
        <w:t>• Verduras variadas en conserva (100 g)</w:t>
        <w:br/>
        <w:t>• Tiras de pimiento asado en conserva (50 g)</w:t>
        <w:br/>
        <w:t>• Crackers integrales (40 g)</w:t>
        <w:br/>
        <w:t>• 1 compota de manzana sin azúcar (100 g)</w:t>
        <w:br/>
        <w:t>• 1 lata de caballa o sardinas en aceite escurridas (60 g)</w:t>
        <w:br/>
        <w:t>Valores estimados:</w:t>
        <w:br/>
        <w:t>• HC: 60 g | GR: 20 g | PR: 28 g | Fibra: 10 g</w:t>
      </w:r>
    </w:p>
    <w:p>
      <w:pPr/>
      <w:r>
        <w:rPr>
          <w:rFonts w:ascii="Cambria" w:hAnsi="Cambria"/>
          <w:sz w:val="22"/>
        </w:rPr>
        <w:t>Merienda (~205 kcal)</w:t>
      </w:r>
      <w:r>
        <w:rPr>
          <w:rFonts w:ascii="Cambria" w:hAnsi="Cambria"/>
          <w:sz w:val="22"/>
        </w:rPr>
        <w:br/>
        <w:t>• Galletas integrales sin azúcar (3 unidades - 30 g)</w:t>
        <w:br/>
        <w:t>• Bebida vegetal enriquecida (almendra o avena, 200 ml)</w:t>
        <w:br/>
        <w:t>Valores estimados:</w:t>
        <w:br/>
        <w:t>• HC: 25 g | GR: 10 g | PR: 4 g | Fibra: 2 g</w:t>
      </w:r>
    </w:p>
    <w:p>
      <w:pPr/>
      <w:r>
        <w:rPr>
          <w:rFonts w:ascii="Cambria" w:hAnsi="Cambria"/>
          <w:sz w:val="22"/>
        </w:rPr>
        <w:t>Cena (~420 kcal)</w:t>
      </w:r>
      <w:r>
        <w:rPr>
          <w:rFonts w:ascii="Cambria" w:hAnsi="Cambria"/>
          <w:sz w:val="22"/>
        </w:rPr>
        <w:br/>
        <w:t>• Garbanzos cocidos en conserva (150 g)</w:t>
        <w:br/>
        <w:t>• Tomates secos (10 g)</w:t>
        <w:br/>
        <w:t>• Paté vegetal (berenjena o hummus) (40 g)</w:t>
        <w:br/>
        <w:t>• Pan envasado (30 g)</w:t>
        <w:br/>
        <w:t>• 1 pieza de fruta en conserva sin azúcar (melocotón, 100 g)</w:t>
        <w:br/>
        <w:t>Valores estimados:</w:t>
        <w:br/>
        <w:t>• HC: 40 g | GR: 15 g | PR: 15 g | Fibra: 8 g</w:t>
      </w:r>
    </w:p>
    <w:p>
      <w:pPr/>
      <w:r>
        <w:rPr>
          <w:rFonts w:ascii="Cambria" w:hAnsi="Cambria"/>
          <w:sz w:val="22"/>
        </w:rPr>
        <w:t>TOTAL DÍA 1</w:t>
      </w:r>
      <w:r>
        <w:rPr>
          <w:rFonts w:ascii="Cambria" w:hAnsi="Cambria"/>
          <w:sz w:val="22"/>
        </w:rPr>
        <w:br/>
        <w:t>• Energía: ~2000 kcal</w:t>
        <w:br/>
        <w:t>• Hidratos de carbono: ~215 g (≈ 50%)</w:t>
        <w:br/>
        <w:t>• Proteínas: ~58 g (≈ 15%)</w:t>
        <w:br/>
        <w:t>• Grasas: ~80 g (≈ 35%)</w:t>
        <w:br/>
        <w:t>• Fibra: ~31 g</w:t>
      </w:r>
    </w:p>
    <w:sectPr w:rsidR="00FC693F" w:rsidRPr="0006063C" w:rsidSect="00034616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