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sz w:val="22"/>
        </w:rPr>
        <w:t>MENÚ DÍA 1 – ~2500 kcal aprox.</w:t>
        <w:br/>
        <w:t>Desayuno (~700 kcal)</w:t>
        <w:br/>
        <w:t>• Pan de centeno envasado (65 g)</w:t>
        <w:br/>
        <w:t>• Tomate en conserva (65 g)</w:t>
        <w:br/>
        <w:t>• Aceite de oliva virgen extra (1 cucharada y media - 15 g)</w:t>
        <w:br/>
        <w:t>• Frutos secos (nueces, 25 g)</w:t>
        <w:br/>
        <w:t>• Zumo de naranja 100% envasado (250 ml)</w:t>
        <w:br/>
        <w:t>• Rebanada extra de pan de centeno (40 g) con 1 cucharadita y media de aceite de oliva (7.5 g)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b w:val="false"/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</w:r>
      <w:r>
        <w:rPr>
          <w:sz w:val="22"/>
        </w:rPr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- 38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 55%)</w:t>
        <w:br/>
        <w:t>• Proteínas: ~72 g (≈ 15%)</w:t>
        <w:br/>
        <w:t>• Grasas: ~83 g (≈ 30%)</w:t>
        <w:br/>
        <w:t>• Fibra: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entera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~288 g (≈ 55 %)</w:t>
        <w:br/>
        <w:t>• Proteínas: ~75 g (≈ 15 %)</w:t>
        <w:br/>
        <w:t>• Grasas: ~83 g (≈ 30 %)</w:t>
        <w:br/>
        <w:t>• Fibra: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Leche entera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~39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~2500 kcal aprox.</w:t>
        <w:br/>
        <w:t>Desayuno (~585 kcal)</w:t>
        <w:br/>
        <w:t>• Pan de higo o dátil (50 g)</w:t>
        <w:br/>
        <w:t>• Tostadas finas integrales envasadas (38 g)</w:t>
        <w:br/>
        <w:t>• Crema de anacardos (12 g)</w:t>
        <w:br/>
        <w:t>• Leche entera en tetrabrik (310 ml)</w:t>
        <w:br/>
        <w:t>Valores estimados:</w:t>
        <w:br/>
        <w:t>• HC: 56 g | GR: 25 g | PR: 10 g | Fibra: 6 g</w:t>
      </w:r>
    </w:p>
    <w:p>
      <w:pPr>
        <w:pStyle w:val="Normal"/>
        <w:rPr/>
      </w:pPr>
      <w:r>
        <w:rPr>
          <w:sz w:val="22"/>
        </w:rPr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Comida (~890 kcal)</w:t>
        <w:br/>
        <w:t>• Garbanzos con remolacha y cebolla en conserva (188 g escurridos)</w:t>
        <w:br/>
        <w:t>• Galletas saladas sin azúcar (50 g)</w:t>
        <w:br/>
        <w:t>• Sardinas pequeñas en aceite escurridas (75 g)</w:t>
        <w:br/>
        <w:t>• Ensalada de zanahoria y lombarda en conserva (100 g)</w:t>
        <w:br/>
        <w:t>• Aceite de oliva virgen extra (1,25 cucharadas – 12,5 g)</w:t>
        <w:br/>
        <w:t>Valores estimados:</w:t>
        <w:br/>
        <w:t>• HC: 69 g | GR: 35 g | PR: 31 g | Fibra: 11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Normal"/>
        <w:rPr/>
      </w:pPr>
      <w:r>
        <w:rPr>
          <w:sz w:val="22"/>
        </w:rPr>
        <w:t>Cena (~465 kcal)</w:t>
        <w:br/>
        <w:t>• Judías verdes y patata en conserva (188 g escurridas)</w:t>
        <w:br/>
        <w:t>• Pimientos del piquillo y calabacín en conserva (62 g)</w:t>
        <w:br/>
        <w:t>• Pan multicereal envasado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~42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1517</Words>
  <Characters>5573</Characters>
  <CharactersWithSpaces>7075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2025-05-02T09:25:50Z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