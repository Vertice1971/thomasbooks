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922</Words>
  <Characters>3347</Characters>
  <CharactersWithSpaces>4260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2025-05-02T09:50:30Z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