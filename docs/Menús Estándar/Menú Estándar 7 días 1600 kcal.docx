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~1600 kcal aprox.</w:t>
        <w:br/>
        <w:t>Desayuno (~448 kcal)</w:t>
        <w:br/>
        <w:t>• Pan de centeno envasado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de centeno (26 g) con 1 cucharadita de aceite de oliva (5 g)</w:t>
        <w:br/>
        <w:t>Valores estimados:</w:t>
        <w:br/>
        <w:t>• HC: 44 g | GR: 22 g | PR: 6 g | Fibra: 6 g</w:t>
      </w:r>
    </w:p>
    <w:p>
      <w:pPr>
        <w:pStyle w:val="Cuerpodetexto"/>
        <w:rPr/>
      </w:pPr>
      <w:r>
        <w:rPr/>
        <w:t>Media mañana (~154 kcal)</w:t>
        <w:br/>
        <w:t>• Barrita energética de avena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Cuerpodetexto"/>
        <w:rPr/>
      </w:pPr>
      <w:r>
        <w:rPr/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Cuerpodetexto"/>
        <w:rPr/>
      </w:pPr>
      <w:r>
        <w:rPr/>
        <w:t>Merienda (~163 kcal)</w:t>
        <w:br/>
        <w:t>• Galletas integrales sin azúcar (3 unidades – 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Cuerpodetexto"/>
        <w:rPr/>
      </w:pPr>
      <w:r>
        <w:rPr/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Cuerpodetexto"/>
        <w:rPr/>
      </w:pPr>
      <w:r>
        <w:rPr/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Cuerpodetexto"/>
        <w:rPr/>
      </w:pPr>
      <w:r>
        <w:rPr/>
        <w:t>MENÚ DÍA 2 – ~1600 kcal aprox.</w:t>
        <w:br/>
        <w:t>Desayuno (~378 kcal)</w:t>
        <w:br/>
        <w:t>• Copos de avena blandos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Cuerpodetexto"/>
        <w:rPr/>
      </w:pPr>
      <w:r>
        <w:rPr/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Cuerpodetexto"/>
        <w:rPr/>
      </w:pPr>
      <w:r>
        <w:rPr/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Cuerpodetexto"/>
        <w:rPr/>
      </w:pPr>
      <w:r>
        <w:rPr/>
        <w:t>Merienda (~186 kcal)</w:t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Cuerpodetexto"/>
        <w:rPr/>
      </w:pPr>
      <w:r>
        <w:rPr/>
        <w:t>Cena (~316 kcal)</w:t>
        <w:br/>
        <w:t>• Cuscús instantáneo precocido (rehidratado en frío, 48 g seco)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Cuerpodetexto"/>
        <w:rPr/>
      </w:pPr>
      <w:r>
        <w:rPr/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Cuerpodetexto"/>
        <w:rPr/>
      </w:pPr>
      <w:r>
        <w:rPr/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Cuerpodetexto"/>
        <w:rPr/>
      </w:pPr>
      <w:r>
        <w:rPr/>
        <w:t>Media mañana (~176 kcal)</w:t>
        <w:br/>
        <w:t>• Galletas integrales sin azúcar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Cuerpodetexto"/>
        <w:rPr/>
      </w:pPr>
      <w:r>
        <w:rPr/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Cuerpodetexto"/>
        <w:rPr/>
      </w:pPr>
      <w:r>
        <w:rPr/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Cuerpodetexto"/>
        <w:rPr/>
      </w:pPr>
      <w:r>
        <w:rPr/>
        <w:t>Cena (~304 kcal)</w:t>
        <w:br/>
        <w:t>• Ensalada de garbanzos en conserva (122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Cuerpodetexto"/>
        <w:rPr/>
      </w:pPr>
      <w:r>
        <w:rPr/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p>
      <w:pPr>
        <w:pStyle w:val="Cuerpodetexto"/>
        <w:rPr/>
      </w:pPr>
      <w:r>
        <w:rPr/>
        <w:t>MENÚ DÍA 4 – ~1600 kcal aprox.</w:t>
        <w:br/>
        <w:t>Desayuno (~368 kcal)</w:t>
        <w:br/>
        <w:t>• Muesli integral sin azúcar (32 g)</w:t>
        <w:br/>
        <w:t>• Leche entera en tetrabrik (198 ml)</w:t>
        <w:br/>
        <w:t>• Higo seco (16 g)</w:t>
        <w:br/>
        <w:t>• Almendras crudas (12 g)</w:t>
        <w:br/>
        <w:t>Valores estimados:</w:t>
        <w:br/>
        <w:t>• HC: 36 g | GR: 16 g | PR: 8 g | Fibra: 4 g</w:t>
      </w:r>
    </w:p>
    <w:p>
      <w:pPr>
        <w:pStyle w:val="Cuerpodetexto"/>
        <w:rPr/>
      </w:pPr>
      <w:r>
        <w:rPr/>
        <w:t>Media mañana (~176 kcal)</w:t>
        <w:br/>
        <w:t>• Tostadas de pan de centeno envasado (24 g)</w:t>
        <w:br/>
        <w:t>• Paté de aceituna o tomate seco (16 g)</w:t>
        <w:br/>
        <w:t>• Fruta en conserva al natural (pera o piña – 80 g)</w:t>
        <w:br/>
        <w:t>Valores estimados:</w:t>
        <w:br/>
        <w:t>• HC: 20 g | GR: 8 g | PR: 2 g | Fibra: 2 g</w:t>
      </w:r>
    </w:p>
    <w:p>
      <w:pPr>
        <w:pStyle w:val="Cuerpodetexto"/>
        <w:rPr/>
      </w:pPr>
      <w:r>
        <w:rPr/>
        <w:t>Comida (~560 kcal)</w:t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(0,8 cucharadas – 8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/>
        <w:t>Merienda (~182 kcal)</w:t>
        <w:br/>
        <w:t>• Tortas de maíz (1,6 unidades – 16 g)</w:t>
        <w:br/>
        <w:t>• Tahini (8 g)</w:t>
        <w:br/>
        <w:t>• Zumo 100 % de melocotón envasado (160 ml)</w:t>
        <w:br/>
        <w:t>Valores estimados:</w:t>
        <w:br/>
        <w:t>• HC: 24 g | GR: 6 g | PR: 2 g | Fibra: 1 g</w:t>
      </w:r>
    </w:p>
    <w:p>
      <w:pPr>
        <w:pStyle w:val="Cuerpodetexto"/>
        <w:rPr/>
      </w:pPr>
      <w:r>
        <w:rPr/>
        <w:t>Cena (~314 kcal)</w:t>
        <w:br/>
        <w:t>• Lentejas cocidas en conserva (122 g escurridas)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28 g | GR: 6 g | PR: 12 g | Fibra: 5 g</w:t>
      </w:r>
    </w:p>
    <w:p>
      <w:pPr>
        <w:pStyle w:val="Cuerpodetexto"/>
        <w:rPr/>
      </w:pPr>
      <w:r>
        <w:rPr/>
        <w:t>TOTAL DÍA 4</w:t>
        <w:br/>
        <w:t>• Energía: ~1600 kcal</w:t>
        <w:br/>
        <w:t>• Hidratos de carbono: ~148 g (≈ 37 %)</w:t>
        <w:br/>
        <w:t>• Proteínas: ~44 g (≈ 11 %)</w:t>
        <w:br/>
        <w:t>• Grasas: ~56 g (≈ 32 %)</w:t>
        <w:br/>
        <w:t>• Fibra: ~18 g</w:t>
      </w:r>
    </w:p>
    <w:p>
      <w:pPr>
        <w:pStyle w:val="Cuerpodetexto"/>
        <w:rPr/>
      </w:pPr>
      <w:r>
        <w:rPr/>
        <w:t>MENÚ DÍA 5 – ~1600 kcal aprox.</w:t>
        <w:br/>
        <w:t>Desayuno (~374 kcal)</w:t>
        <w:br/>
        <w:t>• Pan de higo o dátil (32 g)</w:t>
        <w:br/>
        <w:t>• Tostadas finas integrales envasadas (24 g)</w:t>
        <w:br/>
        <w:t>• Crema de anacardos (8 g)</w:t>
        <w:br/>
        <w:t>• Leche entera en tetrabrik (198 ml)</w:t>
        <w:br/>
        <w:t>Valores estimados:</w:t>
        <w:br/>
        <w:t>• HC: 36 g | GR: 16 g | PR: 6 g | Fibra: 3 g</w:t>
      </w:r>
    </w:p>
    <w:p>
      <w:pPr>
        <w:pStyle w:val="Cuerpodetexto"/>
        <w:rPr/>
      </w:pPr>
      <w:r>
        <w:rPr/>
        <w:t>Media mañana (~176 kcal)</w:t>
        <w:br/>
        <w:t>• Mix de nueces y semillas (16 g)</w:t>
        <w:br/>
        <w:t>• Zumo 100 % de uva envasado (160 ml)</w:t>
        <w:br/>
        <w:t>Valores estimados:</w:t>
        <w:br/>
        <w:t>• HC: 20 g | GR: 8 g | PR: 2 g | Fibra: 1 g</w:t>
      </w:r>
    </w:p>
    <w:p>
      <w:pPr>
        <w:pStyle w:val="Cuerpodetexto"/>
        <w:rPr/>
      </w:pPr>
      <w:r>
        <w:rPr/>
        <w:t>Comida (~570 kcal)</w:t>
        <w:br/>
        <w:t>• Garbanzos con remolacha y cebolla en conserva (122 g escurridos)</w:t>
        <w:br/>
        <w:t>• Galletas saladas sin azúcar (32 g)</w:t>
        <w:br/>
        <w:t>• Sardinas pequeñas en aceite escurridas (48 g)</w:t>
        <w:br/>
        <w:t>• Ensalada de zanahoria y lombarda en conserva (64 g)</w:t>
        <w:br/>
        <w:t>• Aceite de oliva virgen extra (0,8 cucharadas – 8 g)</w:t>
        <w:br/>
        <w:t>Valores estimados:</w:t>
        <w:br/>
        <w:t>• HC: 36 g | GR: 22 g | PR: 20 g | Fibra: 6 g</w:t>
      </w:r>
    </w:p>
    <w:p>
      <w:pPr>
        <w:pStyle w:val="Cuerpodetexto"/>
        <w:rPr/>
      </w:pPr>
      <w:r>
        <w:rPr/>
        <w:t>Merienda (~176 kcal)</w:t>
        <w:br/>
        <w:t>• Tortas de arroz (1,6 unidades – 16 g)</w:t>
        <w:br/>
        <w:t>• Tahini (16 g)</w:t>
        <w:br/>
        <w:t>• Fruta deshidratada (albaricoque o mango – 16 g)</w:t>
        <w:br/>
        <w:t>Valores estimados:</w:t>
        <w:br/>
        <w:t>• HC: 20 g | GR: 5 g | PR: 3 g | Fibra: 1 g</w:t>
      </w:r>
    </w:p>
    <w:p>
      <w:pPr>
        <w:pStyle w:val="Cuerpodetexto"/>
        <w:rPr/>
      </w:pPr>
      <w:r>
        <w:rPr/>
        <w:t>Cena (~304 kcal)</w:t>
        <w:br/>
        <w:t>• Judías verdes y patata en conserva (122 g escurridas)</w:t>
        <w:br/>
        <w:t>• Pimientos del piquillo y calabacín en conserva (40 g)</w:t>
        <w:br/>
        <w:t>• Pan multicereal envasado (24 g)</w:t>
        <w:br/>
        <w:t>• Compota de ciruela sin azúcar (80 g)</w:t>
        <w:br/>
        <w:t>Valores estimados:</w:t>
        <w:br/>
        <w:t>• HC: 28 g | GR: 7 g | PR: 9 g | Fibra: 4 g</w:t>
      </w:r>
    </w:p>
    <w:p>
      <w:pPr>
        <w:pStyle w:val="Cuerpodetexto"/>
        <w:rPr/>
      </w:pPr>
      <w:r>
        <w:rPr/>
        <w:t>TOTAL DÍA 5</w:t>
        <w:br/>
        <w:t>• Energía: ~1600 kcal</w:t>
        <w:br/>
        <w:t>• Hidratos de carbono: ~140 g (≈ 35 %)</w:t>
        <w:br/>
        <w:t>• Proteínas: ~40 g (≈ 10 %)</w:t>
        <w:br/>
        <w:t>• Grasas: ~56 g (≈ 31 %)</w:t>
        <w:br/>
        <w:t>• Fibra: ~15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~1600 kcal aprox.</w:t>
        <w:br/>
        <w:t>Desayuno (~384 kcal)</w:t>
        <w:br/>
        <w:t>• Galletas integrales sin azúcar (3 unidades – 24 g)</w:t>
        <w:br/>
        <w:t>• Crema de avellanas sin azúcar ni leche (12 g)</w:t>
        <w:br/>
        <w:t>• Zumo 100 % de mandarina envasado (160 ml)</w:t>
        <w:br/>
        <w:t>• Leche entera en tetrabrik (160 ml)</w:t>
        <w:br/>
        <w:t>Valores estimados:</w:t>
        <w:br/>
        <w:t>• HC: 36 g | GR: 16 g | PR: 6 g | Fibra: 4 g</w:t>
      </w:r>
    </w:p>
    <w:p>
      <w:pPr>
        <w:pStyle w:val="Cuerpodetexto"/>
        <w:rPr/>
      </w:pPr>
      <w:r>
        <w:rPr/>
        <w:t>Media mañana (~176 kcal)</w:t>
        <w:br/>
        <w:t>• Barrita energética de avena y frutos secos (32 g)</w:t>
        <w:br/>
        <w:t>• Albaricoque seco (12 g)</w:t>
        <w:br/>
        <w:t>Valores estimados:</w:t>
        <w:br/>
        <w:t>• HC: 20 g | GR: 7 g | PR: 3 g | Fibra: 1 g</w:t>
      </w:r>
    </w:p>
    <w:p>
      <w:pPr>
        <w:pStyle w:val="Cuerpodetexto"/>
        <w:rPr/>
      </w:pPr>
      <w:r>
        <w:rPr/>
        <w:t>Comida (~560 kcal)</w:t>
        <w:br/>
        <w:t>• Arroz integral cocido en conserva (80 g escurrido)</w:t>
        <w:br/>
        <w:t>• Guisantes en conserva (80 g)</w:t>
        <w:br/>
        <w:t>• Zanahoria rallada y espárragos blancos en conserva (40 g)</w:t>
        <w:br/>
        <w:t>• Bonito del norte en aceite escurrido (48 g)</w:t>
        <w:br/>
        <w:t>• Aceite de oliva virgen extra (0,8 cucharadas – 8 g)</w:t>
        <w:br/>
        <w:t>• Piña en su jugo (80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/>
        <w:t>Merienda (~170 kcal)</w:t>
        <w:br/>
        <w:t>• Pan de centeno envasado (24 g)</w:t>
        <w:br/>
        <w:t>• Paté vegetal de calabaza o zanahoria (16 g)</w:t>
        <w:br/>
        <w:t>• Zumo 100 % de manzana envasado (122 ml)</w:t>
        <w:br/>
        <w:t>Valores estimados:</w:t>
        <w:br/>
        <w:t>• HC: 24 g | GR: 6 g | PR: 3 g | Fibra: 2 g</w:t>
      </w:r>
    </w:p>
    <w:p>
      <w:pPr>
        <w:pStyle w:val="Cuerpodetexto"/>
        <w:rPr/>
      </w:pPr>
      <w:r>
        <w:rPr/>
        <w:t>Cena (~306 kcal)</w:t>
        <w:br/>
        <w:t>• Lentejas en conserva (122 g escurridas)</w:t>
        <w:br/>
        <w:t>• Berenjena y pimiento en conserva (40 g)</w:t>
        <w:br/>
        <w:t>• Crackers integrales (24 g)</w:t>
        <w:br/>
        <w:t>• Compota de pera sin azúcar (80 g)</w:t>
        <w:br/>
        <w:t>Valores estimados:</w:t>
        <w:br/>
        <w:t>• HC: 28 g | GR: 6 g | PR: 12 g | Fibra: 5 g</w:t>
      </w:r>
    </w:p>
    <w:p>
      <w:pPr>
        <w:pStyle w:val="Cuerpodetexto"/>
        <w:rPr/>
      </w:pPr>
      <w:r>
        <w:rPr/>
        <w:t>TOTAL DÍA 6</w:t>
        <w:br/>
        <w:t>• Energía: ~1600 kcal</w:t>
        <w:br/>
        <w:t>• Hidratos de carbono: ~148 g (≈ 37 %)</w:t>
        <w:br/>
        <w:t>• Proteínas: ~44 g (≈ 11 %)</w:t>
        <w:br/>
        <w:t>• Grasas: ~58 g (≈ 32 %)</w:t>
        <w:br/>
        <w:t>• Fibra: ~18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~1600 kcal aprox.</w:t>
        <w:br/>
        <w:t>Desayuno (~368 kcal)</w:t>
        <w:br/>
        <w:t>• Copos de maíz sin azúcar (32 g)</w:t>
        <w:br/>
        <w:t>• Leche entera en tetrabrik (198 ml)</w:t>
        <w:br/>
        <w:t>• Pasas (16 g)</w:t>
        <w:br/>
        <w:t>• Avellanas (12 g)</w:t>
        <w:br/>
        <w:t>Valores estimados:</w:t>
        <w:br/>
        <w:t>• HC: 36 g | GR: 15 g | PR: 6 g | Fibra: 3 g</w:t>
      </w:r>
    </w:p>
    <w:p>
      <w:pPr>
        <w:pStyle w:val="Cuerpodetexto"/>
        <w:rPr/>
      </w:pPr>
      <w:r>
        <w:rPr/>
        <w:t>Media mañana (~176 kcal)</w:t>
        <w:br/>
        <w:t>• Barrita de arroz y dátil (32 g)</w:t>
        <w:br/>
        <w:t>• Orejón de albaricoque (12 g)</w:t>
        <w:br/>
        <w:t>Valores estimados:</w:t>
        <w:br/>
        <w:t>• HC: 20 g | GR: 7 g | PR: 3 g | Fibra: 1 g</w:t>
      </w:r>
    </w:p>
    <w:p>
      <w:pPr>
        <w:pStyle w:val="Cuerpodetexto"/>
        <w:rPr/>
      </w:pPr>
      <w:r>
        <w:rPr/>
        <w:t>Comida (~560 kcal)</w:t>
        <w:br/>
        <w:t>• Quinoa cocida en conserva (80 g escurrida)</w:t>
        <w:br/>
        <w:t>• Judías verdes, champiñones y cebolla en conserva (80 g)</w:t>
        <w:br/>
        <w:t>• Huevo cocido en conserva o pasteurizado (0,8 unidades)</w:t>
        <w:br/>
        <w:t>• Pan de centeno envasado (32 g)</w:t>
        <w:br/>
        <w:t>• Aceite de oliva virgen extra (0,8 cucharadas – 8 g)</w:t>
        <w:br/>
        <w:t>• Melocotón en su jugo (80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/>
        <w:t>Merienda (~170 kcal)</w:t>
        <w:br/>
        <w:t>• Tortas de maíz (1,6 unidades – 16 g)</w:t>
        <w:br/>
        <w:t>• Paté vegetal de pimiento y almendra (16 g)</w:t>
        <w:br/>
        <w:t>• Zumo 100 % de manzana envasado (160 ml)</w:t>
        <w:br/>
        <w:t>Valores estimados:</w:t>
        <w:br/>
        <w:t>• HC: 20 g | GR: 6 g | PR: 3 g | Fibra: 2 g</w:t>
      </w:r>
    </w:p>
    <w:p>
      <w:pPr>
        <w:pStyle w:val="Cuerpodetexto"/>
        <w:rPr/>
      </w:pPr>
      <w:r>
        <w:rPr/>
        <w:t>Cena (~320 kcal)</w:t>
        <w:br/>
        <w:t>• Lentejas rojas cocidas en conserva (122 g escurridas)</w:t>
        <w:br/>
        <w:t>• Espinacas en conserva (40 g)</w:t>
        <w:br/>
        <w:t>• Pan integral envasado (24 g)</w:t>
        <w:br/>
        <w:t>• Compota de frutos rojos sin azúcar (80 g)</w:t>
        <w:br/>
        <w:t>Valores estimados:</w:t>
        <w:br/>
        <w:t>• HC: 28 g | GR: 8 g | PR: 12 g | Fibra: 6 g</w:t>
      </w:r>
    </w:p>
    <w:p>
      <w:pPr>
        <w:pStyle w:val="Cuerpodetexto"/>
        <w:rPr/>
      </w:pPr>
      <w:r>
        <w:rPr/>
        <w:t>TOTAL DÍA 7</w:t>
        <w:br/>
        <w:t>• Energía: ~1600 kcal</w:t>
        <w:br/>
        <w:t>• Hidratos de carbono: ~144 g (≈ 36 %)</w:t>
        <w:br/>
        <w:t>• Proteínas: ~44 g (≈ 11 %)</w:t>
        <w:br/>
        <w:t>• Grasas: ~56 g (≈ 31 %)</w:t>
        <w:br/>
        <w:t>• Fibra: ~17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LibreOffice/6.3.6.2$Windows_X86_64 LibreOffice_project/2196df99b074d8a661f4036fca8fa0cbfa33a497</Application>
  <Pages>7</Pages>
  <Words>2104</Words>
  <Characters>7603</Characters>
  <CharactersWithSpaces>9688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2025-05-02T09:49:07Z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